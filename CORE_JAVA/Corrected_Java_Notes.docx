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w:t>
      </w:r>
    </w:p>
    <w:p>
      <w:pPr/>
      <w:r>
        <w:t>INTRODUCTION</w:t>
      </w:r>
    </w:p>
    <w:p>
      <w:pPr/>
      <w:r>
        <w:t>What is Java?</w:t>
      </w:r>
    </w:p>
    <w:p>
      <w:pPr/>
      <w:r>
        <w:t>It is an object-oriented language similar to C++, but with advanced and simplified features. Java is free to access and can run on all platforms.</w:t>
      </w:r>
    </w:p>
    <w:p>
      <w:pPr/>
      <w:r>
        <w:t>Java is a write-once, run-anywhere programming language developed by Sun Microsystems. It is similar to C and C++ but a lot easier. You can combine Java with a lot of technologies like Spring, node js, Android, Hadoop, J2EE, etc… to build robust, scalable, portable and distributed full-fledged applications. Java also promotes continuous integration and testing using tools like Selenium.</w:t>
      </w:r>
    </w:p>
    <w:p>
      <w:pPr/>
      <w:r>
        <w:t>Java was originally developed by James Gosling with his colleagues at Sun Microsystems during the early 1990s. Initially, it was called a project ‘Oak’ which had implementation similar to C and C++. The name Java has later selected after enough brainstorming and is based on the name of an espresso bean. Java 1.0, the first version was released in 1995 with the tagline of ‘write once, run anywhere’. Later, Sun Microsystems was acquired by Oracle. From there, there has been no looking back. The latest version of Java is Java 12 released in March 2019.</w:t>
      </w:r>
    </w:p>
    <w:p>
      <w:pPr/>
      <w:r>
        <w:t>Oracle Corporation is the current owner of the official implementation of the Java SE platform, following their acquisition of Sun Microsystems on January 27, 2010. This implementation is based on the original implementation of Java by Sun. The Oracle implementation is available for Microsoft Windows, Mac OS X, Linux and Solaris.</w:t>
      </w:r>
    </w:p>
    <w:p>
      <w:pPr/>
      <w:r>
        <w:t>Features of Java</w:t>
      </w:r>
    </w:p>
    <w:p>
      <w:pPr/>
      <w:r>
        <w:t>Simple: Java has made life easier by removing all the complexities such as pointers, operator overloading as you see in C++ or any other programming language.</w:t>
      </w:r>
    </w:p>
    <w:p>
      <w:pPr/>
      <w:r>
        <w:t>Portable: Java is platform independent which means that any application written on one platform can be easily ported to another platform.</w:t>
      </w:r>
    </w:p>
    <w:p>
      <w:pPr/>
      <w:r>
        <w:t>Object-oriented: Everything is considered to be an “object” which possess some state, behavior and all the operations are performed using these objects.</w:t>
      </w:r>
    </w:p>
    <w:p>
      <w:pPr/>
      <w:r>
        <w:t>Dynamic: It has the ability to adapt to an evolving environment which supports dynamic memory allocation due to which memory wastage is reduced and performance of the application is increased.</w:t>
      </w:r>
    </w:p>
    <w:p>
      <w:pPr/>
      <w:r>
        <w:t>Robust: Java has a strong memory management system. It helps in eliminating error as it checks the code during compile and runtime.</w:t>
      </w:r>
    </w:p>
    <w:p>
      <w:pPr/>
      <w:r>
        <w:t>Java is a Platform independent i.e., The Application or a Program developed using Java</w:t>
      </w:r>
    </w:p>
    <w:p>
      <w:pPr/>
      <w:r>
        <w:t>can work on different Platform.</w:t>
      </w:r>
    </w:p>
    <w:p>
      <w:pPr/>
      <w:r>
        <w:t>If JRE is not available then we cannot run Java Application or Program.</w:t>
      </w:r>
    </w:p>
    <w:p>
      <w:pPr/>
      <w:r>
        <w:t>Note: Platform = O.S + Processor .</w:t>
      </w:r>
    </w:p>
    <w:p>
      <w:pPr/>
      <w:r>
        <w:t>1.3 Object Orientation</w:t>
      </w:r>
    </w:p>
    <w:p>
      <w:pPr/>
      <w:r>
        <w:t>Object : Object is Real world Physical entity.</w:t>
      </w:r>
    </w:p>
    <w:p>
      <w:pPr/>
      <w:r>
        <w:t>Anything which has Physical presence or Physical appearance can be considered as an Object .</w:t>
      </w:r>
    </w:p>
    <w:p>
      <w:pPr/>
      <w:r>
        <w:t>Object has States and Behavior .</w:t>
      </w:r>
    </w:p>
    <w:p>
      <w:pPr/>
      <w:r>
        <w:t>1.3.1 State: States of an Object is nothing but Property , Features , Data or an Information which describes what an Object is.</w:t>
      </w:r>
    </w:p>
    <w:p>
      <w:pPr/>
      <w:r>
        <w:t>State Information / Data Variable ( Data-Member ).</w:t>
      </w:r>
    </w:p>
    <w:p>
      <w:pPr/>
      <w:r>
        <w:t>1.3.2 Behavior : Behavior of an Object represents Action / Work performed by an Object.</w:t>
      </w:r>
    </w:p>
    <w:p>
      <w:pPr/>
      <w:r>
        <w:t>Behavior Action / Work Method .</w:t>
      </w:r>
    </w:p>
    <w:p>
      <w:pPr/>
      <w:r>
        <w:t>Identifiers is the one which is used to Identify</w:t>
      </w:r>
    </w:p>
    <w:p>
      <w:pPr/>
      <w:r>
        <w:t>out many class , We can Identify a class by it’s</w:t>
      </w:r>
    </w:p>
    <w:p>
      <w:pPr/>
      <w:r>
        <w:t>Name , Hence class name is called</w:t>
      </w:r>
    </w:p>
    <w:p>
      <w:pPr/>
      <w:r>
        <w:t>Identifier</w:t>
      </w:r>
    </w:p>
    <w:p>
      <w:pPr>
        <w:pStyle w:val="Heading2"/>
      </w:pPr>
      <w:r>
        <w:t>1.6.1 Rules for Identifiers :</w:t>
      </w:r>
    </w:p>
    <w:p>
      <w:pPr>
        <w:pStyle w:val="ListBullet"/>
      </w:pPr>
      <w:r>
        <w:t>• Identifiers cannot have spaces or special characters (except for $ and _).</w:t>
      </w:r>
    </w:p>
    <w:p>
      <w:r>
        <w:t xml:space="preserve">  Examples of invalid identifiers:</w:t>
      </w:r>
    </w:p>
    <w:p>
      <w:r>
        <w:t xml:space="preserve">    class Alia Bhat { } // Invalid: space in name</w:t>
      </w:r>
    </w:p>
    <w:p>
      <w:r>
        <w:t xml:space="preserve">    class Marker-Pen { } // Invalid: hyphen is not allowed</w:t>
      </w:r>
    </w:p>
    <w:p/>
    <w:p>
      <w:pPr>
        <w:pStyle w:val="ListBullet"/>
      </w:pPr>
      <w:r>
        <w:t>• Valid identifier examples:</w:t>
      </w:r>
    </w:p>
    <w:p>
      <w:r>
        <w:t xml:space="preserve">    class AliaBhat { }</w:t>
      </w:r>
    </w:p>
    <w:p>
      <w:r>
        <w:t xml:space="preserve">    class MarkerPen { }</w:t>
      </w:r>
    </w:p>
    <w:p>
      <w:r>
        <w:t xml:space="preserve">    class _Pen { }</w:t>
      </w:r>
    </w:p>
    <w:p>
      <w:r>
        <w:t xml:space="preserve">    class $Account { }</w:t>
      </w:r>
    </w:p>
    <w:p>
      <w:r>
        <w:t xml:space="preserve">    class Name$ { }</w:t>
      </w:r>
    </w:p>
    <w:p>
      <w:r>
        <w:t xml:space="preserve">    class _$ { }</w:t>
      </w:r>
    </w:p>
    <w:p>
      <w:pPr>
        <w:pStyle w:val="Heading3"/>
      </w:pPr>
      <w:r>
        <w:t>Good practice / Coding Standards / Naming convention for class :</w:t>
      </w:r>
    </w:p>
    <w:p>
      <w:pPr/>
      <w:r>
        <w:t>• class name must be in Camel Case.</w:t>
      </w:r>
    </w:p>
    <w:p>
      <w:pPr/>
      <w:r>
        <w:t>• class name must be Singular.</w:t>
      </w:r>
    </w:p>
    <w:p>
      <w:pPr/>
      <w:r>
        <w:t>• class name must be Noun.</w:t>
      </w:r>
    </w:p>
    <w:p>
      <w:pPr/>
      <w:r>
        <w:t>1.7 Association ( Has – A Relationship ) :</w:t>
      </w:r>
    </w:p>
    <w:p>
      <w:pPr/>
      <w:r>
        <w:t>Example :</w:t>
      </w:r>
    </w:p>
    <w:p>
      <w:pPr/>
      <w:r>
        <w:t>class Pen</w:t>
      </w:r>
    </w:p>
    <w:p>
      <w:pPr/>
      <w:r>
        <w:t>{</w:t>
      </w:r>
    </w:p>
    <w:p>
      <w:pPr/>
      <w:r>
        <w:t>}</w:t>
      </w:r>
    </w:p>
    <w:p>
      <w:pPr/>
      <w:r>
        <w:t>class BlackDog</w:t>
      </w:r>
    </w:p>
    <w:p>
      <w:pPr/>
      <w:r>
        <w:t>{</w:t>
      </w:r>
    </w:p>
    <w:p>
      <w:pPr/>
      <w:r>
        <w:t>}</w:t>
      </w:r>
    </w:p>
    <w:p>
      <w:pPr/>
      <w:r>
        <w:t>Object is Real world physical entity which is Instance of class.</w:t>
      </w:r>
    </w:p>
    <w:p>
      <w:pPr/>
      <w:r>
        <w:t>Association is one of the concept of Object Orientation which is also called as Has – A Relationship .</w:t>
      </w:r>
    </w:p>
    <w:p>
      <w:pPr/>
      <w:r>
        <w:t>It is a process of one or multiple Objects getting associated with another Object.</w:t>
      </w:r>
    </w:p>
    <w:p>
      <w:pPr/>
      <w:r>
        <w:t>There are 2 forms of Association :</w:t>
      </w:r>
    </w:p>
    <w:p>
      <w:pPr/>
      <w:r>
        <w:t>I. Composition.</w:t>
      </w:r>
    </w:p>
    <w:p>
      <w:pPr/>
      <w:r>
        <w:t>II. Aggregation.</w:t>
      </w:r>
    </w:p>
    <w:p>
      <w:pPr/>
      <w:r>
        <w:t>1.7.1 Composition :</w:t>
      </w:r>
    </w:p>
    <w:p>
      <w:pPr/>
      <w:r>
        <w:t>Composition is a special form of association where in , an association Object cannot logically independently exists on its own without Owner Object.</w:t>
      </w:r>
    </w:p>
    <w:p>
      <w:pPr/>
      <w:r>
        <w:t>If Owner Object is destroyed then associated object is also destroyed , Hence it is called Strong Has – A Relationship.</w:t>
      </w:r>
    </w:p>
    <w:p>
      <w:pPr/>
      <w:r>
        <w:t>Example :</w:t>
      </w:r>
    </w:p>
    <w:p>
      <w:pPr/>
      <w:r>
        <w:t>Plant</w:t>
      </w:r>
    </w:p>
    <w:p>
      <w:pPr/>
      <w:r>
        <w:t>Leaves</w:t>
      </w:r>
    </w:p>
    <w:p>
      <w:pPr/>
      <w:r>
        <w:t>Plant is a whole and Leaves are parts . If plant is destroyed then all corresponding Leaves for that Plant should be destroyed.</w:t>
      </w:r>
    </w:p>
    <w:p>
      <w:pPr/>
      <w:r>
        <w:t>Similarly …..,</w:t>
      </w:r>
    </w:p>
    <w:p>
      <w:pPr/>
      <w:r>
        <w:t>Rooms</w:t>
      </w:r>
    </w:p>
    <w:p>
      <w:pPr/>
      <w:r>
        <w:t>House</w:t>
      </w:r>
    </w:p>
    <w:p>
      <w:pPr/>
      <w:r>
        <w:t>1.7.2 Aggregation :</w:t>
      </w:r>
    </w:p>
    <w:p>
      <w:pPr/>
      <w:r>
        <w:t>Aggregation is a special form of association where in an associated Object can logically independently exist even without the Owner Object . If Owner Object is destroyed still an associated Object can exist.</w:t>
      </w:r>
    </w:p>
    <w:p>
      <w:pPr/>
      <w:r>
        <w:t>This is called Weak Has – A Relationship .</w:t>
      </w:r>
    </w:p>
    <w:p>
      <w:pPr/>
      <w:r>
        <w:t>Example :</w:t>
      </w:r>
    </w:p>
    <w:p>
      <w:pPr/>
      <w:r>
        <w:t>Driver</w:t>
      </w:r>
    </w:p>
    <w:p>
      <w:pPr/>
      <w:r>
        <w:t>Car</w:t>
      </w:r>
    </w:p>
    <w:p>
      <w:pPr/>
      <w:r>
        <w:t>If Driver Object is destroyed it will not affect Car Object and Vise-Versa.</w:t>
      </w:r>
    </w:p>
    <w:p>
      <w:pPr/>
      <w:r>
        <w:t>Similarly…</w:t>
      </w:r>
    </w:p>
    <w:p>
      <w:pPr/>
      <w:r>
        <w:t>Company</w:t>
      </w:r>
    </w:p>
    <w:p>
      <w:pPr/>
      <w:r>
        <w:t>Employee</w:t>
      </w:r>
    </w:p>
    <w:p>
      <w:pPr/>
      <w:r>
        <w:t>1.8 Java Compilation :</w:t>
      </w:r>
    </w:p>
    <w:p>
      <w:pPr/>
      <w:r>
        <w:t>Java Compilation is a 2 Step process .</w:t>
      </w:r>
    </w:p>
    <w:p>
      <w:pPr/>
      <w:r>
        <w:t>I. Check the Syntax of Java program.</w:t>
      </w:r>
    </w:p>
    <w:p>
      <w:pPr/>
      <w:r>
        <w:t>II. If Program is Syntactically correct Byte code gets generated .</w:t>
      </w:r>
    </w:p>
    <w:p>
      <w:pPr/>
      <w:r>
        <w:t>Note : If program is Syntactically wrong the compiler doesn’t generates Byte code but rather throws Error</w:t>
      </w:r>
    </w:p>
    <w:p>
      <w:pPr/>
      <w:r>
        <w:t>Byte Code</w:t>
      </w:r>
    </w:p>
    <w:p>
      <w:pPr/>
      <w:r>
        <w:t>Compiler</w:t>
      </w:r>
    </w:p>
    <w:p>
      <w:pPr/>
      <w:r>
        <w:t>Java Program</w:t>
      </w:r>
    </w:p>
    <w:p>
      <w:pPr/>
      <w:r>
        <w:t>+ve</w:t>
      </w:r>
    </w:p>
    <w:p>
      <w:pPr/>
      <w:r>
        <w:t>Ve</w:t>
      </w:r>
    </w:p>
    <w:p>
      <w:pPr/>
      <w:r>
        <w:t>Test.java Ve Test.class</w:t>
      </w:r>
    </w:p>
    <w:p>
      <w:pPr/>
      <w:r>
        <w:t>Error</w:t>
      </w:r>
    </w:p>
    <w:p>
      <w:pPr/>
      <w:r>
        <w:t>1.9 WORA Architecture :</w:t>
      </w:r>
    </w:p>
    <w:p>
      <w:pPr/>
      <w:r>
        <w:t>Windows</w:t>
      </w:r>
    </w:p>
    <w:p>
      <w:pPr/>
      <w:r>
        <w:t>JVM</w:t>
      </w:r>
    </w:p>
    <w:p>
      <w:pPr/>
      <w:r>
        <w:t>Compiler</w:t>
      </w:r>
    </w:p>
    <w:p>
      <w:pPr/>
      <w:r>
        <w:t>Java source</w:t>
      </w:r>
    </w:p>
    <w:p>
      <w:pPr/>
      <w:r>
        <w:t>+Ve</w:t>
      </w:r>
    </w:p>
    <w:p>
      <w:pPr/>
      <w:r>
        <w:t>Byte Code</w:t>
      </w:r>
    </w:p>
    <w:p>
      <w:pPr/>
      <w:r>
        <w:t>Linux</w:t>
      </w:r>
    </w:p>
    <w:p>
      <w:pPr/>
      <w:r>
        <w:t>JVM</w:t>
      </w:r>
    </w:p>
    <w:p>
      <w:pPr/>
      <w:r>
        <w:t>Mac O.S</w:t>
      </w:r>
    </w:p>
    <w:p>
      <w:pPr/>
      <w:r>
        <w:t>JVM</w:t>
      </w:r>
    </w:p>
    <w:p>
      <w:pPr/>
      <w:r>
        <w:t>-ve</w:t>
      </w:r>
    </w:p>
    <w:p>
      <w:pPr/>
      <w:r>
        <w:t>ERROR</w:t>
      </w:r>
    </w:p>
    <w:p>
      <w:pPr/>
      <w:r>
        <w:t>Android</w:t>
      </w:r>
    </w:p>
    <w:p>
      <w:pPr/>
      <w:r>
        <w:t>JVM</w:t>
      </w:r>
    </w:p>
    <w:p>
      <w:pPr/>
      <w:r>
        <w:t>Java program and Java Application can run on any different platform , Provided the plat form must have JVM. After successful compilation the Byte code is generated.</w:t>
      </w:r>
    </w:p>
    <w:p>
      <w:pPr/>
      <w:r>
        <w:t>Java applications are called WORA (Write Once Run Anywhere). This means a programmer can develop Java code on one system and can expect it to run on any other Java-enabled system without any adjustment. This is all possible because of JVM.</w:t>
      </w:r>
    </w:p>
    <w:p>
      <w:pPr/>
      <w:r>
        <w:t>In traditional programming languages like C, C++ when programs were compiled, they used to be converted into the code understood by the particular underlying hardware, so If we try to run the same code at another machine with different hardware, which understands different code will cause an error, so you have to re-compile the code to be understood by the new hardware.</w:t>
      </w:r>
    </w:p>
    <w:p>
      <w:pPr/>
      <w:r>
        <w:t>In Java, the program is not converted to code directly understood by Hardware, rather it is converted to bytecode(.class file), which is interpreted by JVM, so once compiled it generates bytecode file, which can be run anywhere (any machine) which has JVM( Java Virtual Machine) and hence it gets the nature of Write Once and Run Anywhere.</w:t>
      </w:r>
    </w:p>
    <w:p>
      <w:pPr/>
      <w:r>
        <w:t>JVM</w:t>
      </w:r>
    </w:p>
    <w:p>
      <w:pPr/>
      <w: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pPr/>
      <w:r>
        <w:t>JVMs are available for many hardware and software platforms. JVM, JRE, and JDK are platform dependent because the configuration of each OS is different from each other. However, Java is platform independent. There are three notions of the JVM: specification, implementation, and instance.</w:t>
      </w:r>
    </w:p>
    <w:p>
      <w:pPr/>
      <w:r>
        <w:t>The JVM performs the following main tasks:</w:t>
      </w:r>
    </w:p>
    <w:p>
      <w:pPr/>
      <w:r>
        <w:t>• Loads code</w:t>
      </w:r>
    </w:p>
    <w:p>
      <w:pPr/>
      <w:r>
        <w:t>• Verifies code</w:t>
      </w:r>
    </w:p>
    <w:p>
      <w:pPr/>
      <w:r>
        <w:t>• Executes code</w:t>
      </w:r>
    </w:p>
    <w:p>
      <w:pPr/>
      <w:r>
        <w:t>• Provides runtime environment</w:t>
      </w:r>
    </w:p>
    <w:p>
      <w:pPr/>
      <w:r>
        <w:t>JRE</w:t>
      </w:r>
    </w:p>
    <w:p>
      <w:pPr/>
      <w: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pPr/>
      <w:r>
        <w:t>The implementation of JVM is also actively released by other companies besides Sun Micro Systems.</w:t>
      </w:r>
    </w:p>
    <w:p>
      <w:pPr/>
      <w:r>
        <w:t>JDK</w:t>
      </w:r>
    </w:p>
    <w:p>
      <w:pPr/>
      <w:r>
        <w:t>JDK is an acronym for Java Development Kit. The Java Development Kit (JDK) is a software development environment which is used to develop Java applications and applets. It physically exists. It contains JRE + development tools.</w:t>
      </w:r>
    </w:p>
    <w:p>
      <w:pPr/>
      <w:r>
        <w:t>JDK is an implementation of any one of the below given Java Platforms released by Oracle Corporation:</w:t>
      </w:r>
    </w:p>
    <w:p>
      <w:pPr/>
      <w:r>
        <w:t>• Standard Edition Java Platform</w:t>
      </w:r>
    </w:p>
    <w:p>
      <w:pPr/>
      <w:r>
        <w:t>• Enterprise Edition Java Platform</w:t>
      </w:r>
    </w:p>
    <w:p>
      <w:pPr/>
      <w:r>
        <w:t>• Micro Edition Java Platform</w:t>
      </w:r>
    </w:p>
    <w:p>
      <w:pPr/>
      <w:r>
        <w:t>The JDK contains a private Java Virtual Machine (JVM) and a few other resources such as an interpreter/loader (java), a compiler (javac), an archiver (jar), a documentation generator (Javadoc), etc. to complete the development of a Java Application.</w:t>
      </w:r>
    </w:p>
    <w:p>
      <w:pPr>
        <w:pStyle w:val="Heading1"/>
      </w:pPr>
      <w:r>
        <w:t>CHAPTER 2</w:t>
      </w:r>
    </w:p>
    <w:p>
      <w:pPr/>
      <w:r>
        <w:t>CLASS &amp; OBJECT</w:t>
      </w:r>
    </w:p>
    <w:p>
      <w:pPr/>
      <w:r>
        <w:t>Class :</w:t>
      </w:r>
    </w:p>
    <w:p>
      <w:pPr/>
      <w:r>
        <w:t>A Class is Logical entity or Blue print using which we can create multiple Object.</w:t>
      </w:r>
    </w:p>
    <w:p>
      <w:pPr/>
      <w:r>
        <w:t>We cannot create an Object without a Class. Hence Step1 create class and then create any number of objects.</w:t>
      </w:r>
    </w:p>
    <w:p>
      <w:pPr/>
      <w:r>
        <w:t>Multiple Objects created using same class is called as Similar Object or Identical Object.</w:t>
      </w:r>
    </w:p>
    <w:p>
      <w:pPr/>
      <w:r>
        <w:t>Every Object work independently i.e.., if one Object is modified or destroyed then it does not affect another Object .</w:t>
      </w:r>
    </w:p>
    <w:p>
      <w:pPr/>
      <w:r>
        <w:t>Object : Object is Real world Physical entity.</w:t>
      </w:r>
    </w:p>
    <w:p>
      <w:pPr/>
      <w:r>
        <w:t>Anything which has Physical presence or Physical appearance can be considered as an Object .</w:t>
      </w:r>
    </w:p>
    <w:p>
      <w:pPr/>
      <w:r>
        <w:t>Object has States and Behavior .</w:t>
      </w:r>
    </w:p>
    <w:p>
      <w:pPr/>
      <w:r>
        <w:t>After Successful compilation , the compiler generates default Constructor . Where the constructor name must be same as class name .</w:t>
      </w:r>
    </w:p>
    <w:p>
      <w:pPr/>
      <w:r>
        <w:t>Example:</w:t>
      </w:r>
    </w:p>
    <w:p>
      <w:pPr/>
      <w:r>
        <w:t>class Movie class Product</w:t>
      </w:r>
    </w:p>
    <w:p>
      <w:pPr/>
      <w:r>
        <w:t>{ {</w:t>
      </w:r>
    </w:p>
    <w:p>
      <w:pPr/>
      <w:r>
        <w:t>Movie ( ); Product ( );</w:t>
      </w:r>
    </w:p>
    <w:p>
      <w:pPr/>
      <w:r>
        <w:t>{ {</w:t>
      </w:r>
    </w:p>
    <w:p>
      <w:pPr/>
      <w:r>
        <w:t>} }</w:t>
      </w:r>
    </w:p>
    <w:p>
      <w:pPr/>
      <w:r>
        <w:t>} }</w:t>
      </w:r>
    </w:p>
    <w:p>
      <w:pPr/>
      <w:r>
        <w:t>In java , Objects are stored in Heap Memory. Memory allocation &amp; Memory deallocation i.e,, complete Memory management is taken care by JVM.</w:t>
      </w:r>
    </w:p>
    <w:p>
      <w:pPr/>
      <w:r>
        <w:t>Jvm creates an object in heap Memory when we call the Constructor using new Keyword.</w:t>
      </w:r>
    </w:p>
    <w:p>
      <w:pPr/>
      <w:r>
        <w:t>Object address is represented in Hexa Decimal format .</w:t>
      </w:r>
    </w:p>
    <w:p>
      <w:pPr/>
      <w:r>
        <w:t>Example: HEAP MEMORY</w:t>
      </w:r>
    </w:p>
    <w:p>
      <w:pPr/>
      <w:r>
        <w:t>class Bike</w:t>
      </w:r>
    </w:p>
    <w:p>
      <w:pPr/>
      <w:r>
        <w:t>P</w:t>
      </w:r>
    </w:p>
    <w:p>
      <w:pPr/>
      <w:r>
        <w:t>1</w:t>
      </w:r>
    </w:p>
    <w:p>
      <w:pPr/>
      <w:r>
        <w:t>{</w:t>
      </w:r>
    </w:p>
    <w:p>
      <w:pPr/>
      <w:r>
        <w:t>13867C</w:t>
      </w:r>
    </w:p>
    <w:p>
      <w:pPr/>
      <w:r>
        <w:t>Bike</w:t>
      </w:r>
    </w:p>
    <w:p>
      <w:pPr/>
      <w:r>
        <w:t>new Bike ( );</w:t>
      </w:r>
    </w:p>
    <w:p>
      <w:pPr/>
      <w:r>
        <w:t>}</w:t>
      </w:r>
    </w:p>
    <w:p>
      <w:pPr/>
      <w:r>
        <w:t>13867C</w:t>
      </w:r>
    </w:p>
    <w:p>
      <w:pPr/>
      <w:r>
        <w:t>class Car</w:t>
      </w:r>
    </w:p>
    <w:p>
      <w:pPr/>
      <w:r>
        <w:t>C</w:t>
      </w:r>
    </w:p>
    <w:p>
      <w:pPr/>
      <w:r>
        <w:t>1</w:t>
      </w:r>
    </w:p>
    <w:p>
      <w:pPr/>
      <w:r>
        <w:t>Car</w:t>
      </w:r>
    </w:p>
    <w:p>
      <w:pPr/>
      <w:r>
        <w:t>{</w:t>
      </w:r>
    </w:p>
    <w:p>
      <w:pPr/>
      <w:r>
        <w:t>1467FC</w:t>
      </w:r>
    </w:p>
    <w:p>
      <w:pPr/>
      <w:r>
        <w:t>new Car ( );</w:t>
      </w:r>
    </w:p>
    <w:p>
      <w:pPr/>
      <w:r>
        <w:t>1467FC</w:t>
      </w:r>
    </w:p>
    <w:p>
      <w:pPr/>
      <w:r>
        <w:t>}</w:t>
      </w:r>
    </w:p>
    <w:p>
      <w:pPr/>
      <w:r>
        <w:t>Carrot</w:t>
      </w:r>
    </w:p>
    <w:p>
      <w:pPr/>
      <w:r>
        <w:t>class Carrot</w:t>
      </w:r>
    </w:p>
    <w:p>
      <w:pPr/>
      <w:r>
        <w:t>C</w:t>
      </w:r>
    </w:p>
    <w:p>
      <w:pPr/>
      <w:r>
        <w:t>2</w:t>
      </w:r>
    </w:p>
    <w:p>
      <w:pPr/>
      <w:r>
        <w:t>190FFD</w:t>
      </w:r>
    </w:p>
    <w:p>
      <w:pPr/>
      <w:r>
        <w:t>{</w:t>
      </w:r>
    </w:p>
    <w:p>
      <w:pPr/>
      <w:r>
        <w:t>190FFD</w:t>
      </w:r>
    </w:p>
    <w:p>
      <w:pPr/>
      <w:r>
        <w:t>new Carrot ( );</w:t>
      </w:r>
    </w:p>
    <w:p>
      <w:pPr/>
      <w:r>
        <w:t>}</w:t>
      </w:r>
    </w:p>
    <w:p>
      <w:pPr/>
      <w:r>
        <w:t>2.1 Object Reference / Object Address :</w:t>
      </w:r>
    </w:p>
    <w:p>
      <w:pPr/>
      <w:r>
        <w:t>A Reference is the one which stores an Object address , Hence Object Reference is present in Heap Memory.</w:t>
      </w:r>
    </w:p>
    <w:p>
      <w:pPr/>
      <w:r>
        <w:t>Example:</w:t>
      </w:r>
    </w:p>
    <w:p>
      <w:pPr/>
      <w:r>
        <w:t>Product p1 = new Product ( );</w:t>
      </w:r>
    </w:p>
    <w:p>
      <w:pPr/>
      <w:r>
        <w:t>Product p2 = new Product ( );</w:t>
      </w:r>
    </w:p>
    <w:p>
      <w:pPr/>
      <w:r>
        <w:t>Product p3 = new Product ( );</w:t>
      </w:r>
    </w:p>
    <w:p>
      <w:pPr/>
      <w:r>
        <w:t>2.2 States :</w:t>
      </w:r>
    </w:p>
    <w:p>
      <w:pPr/>
      <w:r>
        <w:t>State of an object is nothing but the property / information or a data which describes an Object.</w:t>
      </w:r>
    </w:p>
    <w:p>
      <w:pPr/>
      <w:r>
        <w:t>The data member is nothing but a data holder , which holds / stores the data.</w:t>
      </w:r>
    </w:p>
    <w:p>
      <w:pPr/>
      <w:r>
        <w:t>There are 2 types of Data Member :</w:t>
      </w:r>
    </w:p>
    <w:p>
      <w:pPr/>
      <w:r>
        <w:t>➢ Variable .</w:t>
      </w:r>
    </w:p>
    <w:p>
      <w:pPr/>
      <w:r>
        <w:t>➢ Constant.</w:t>
      </w:r>
    </w:p>
    <w:p>
      <w:pPr/>
      <w:r>
        <w:t>In case of Variable the data Varies i.e.., the data Changes .</w:t>
      </w:r>
    </w:p>
    <w:p>
      <w:pPr/>
      <w:r>
        <w:t>Programmatically non final data members is called Variable .</w:t>
      </w:r>
    </w:p>
    <w:p>
      <w:pPr/>
      <w:r>
        <w:t>Constant is the data member which represents Fixed Value.</w:t>
      </w:r>
    </w:p>
    <w:p>
      <w:pPr/>
      <w:r>
        <w:t>Programmatically we declare Constant using final Keyword.</w:t>
      </w:r>
    </w:p>
    <w:p>
      <w:pPr/>
      <w:r>
        <w:t>Example:</w:t>
      </w:r>
    </w:p>
    <w:p>
      <w:pPr/>
      <w:r>
        <w:t>final name = “Spiders” ; Constant.</w:t>
      </w:r>
    </w:p>
    <w:p>
      <w:pPr/>
      <w:r>
        <w:t>name = “ SRK” ; Variable.</w:t>
      </w:r>
    </w:p>
    <w:p>
      <w:pPr/>
      <w:r>
        <w:t>Since an Object is derived from a class , the States &amp; Behaviors of an Object must be first declared in class , Hence States &amp; Behaviors are contents of class.</w:t>
      </w:r>
    </w:p>
    <w:p>
      <w:pPr/>
      <w:r>
        <w:t>Example:</w:t>
      </w:r>
    </w:p>
    <w:p>
      <w:pPr/>
      <w:r>
        <w:t>class Pen</w:t>
      </w:r>
    </w:p>
    <w:p>
      <w:pPr/>
      <w:r>
        <w:t>{</w:t>
      </w:r>
    </w:p>
    <w:p>
      <w:pPr/>
      <w:r>
        <w:t>color="green";</w:t>
      </w:r>
    </w:p>
    <w:p>
      <w:pPr/>
      <w:r>
        <w:t>type="marker";</w:t>
      </w:r>
    </w:p>
    <w:p>
      <w:pPr/>
      <w:r>
        <w:t>Pen p1 =new Pen();</w:t>
      </w:r>
    </w:p>
    <w:p>
      <w:pPr/>
      <w:r>
        <w:t>Pen C1 =new Pen();</w:t>
      </w:r>
    </w:p>
    <w:p>
      <w:pPr/>
      <w:r>
        <w:t>Pen C2 =new Pen();</w:t>
      </w:r>
    </w:p>
    <w:p>
      <w:pPr/>
      <w:r>
        <w:t>}</w:t>
      </w:r>
    </w:p>
    <w:p>
      <w:pPr/>
      <w:r>
        <w:t>pg. 13</w:t>
      </w:r>
    </w:p>
    <w:p>
      <w:pPr/>
      <w:r>
        <w:t>2.3 Object Creation &amp; Direct Initialization</w:t>
      </w:r>
    </w:p>
    <w:p>
      <w:pPr/>
      <w:r>
        <w:t>class Bike</w:t>
      </w:r>
    </w:p>
    <w:p>
      <w:pPr/>
      <w:r>
        <w:t>{</w:t>
      </w:r>
    </w:p>
    <w:p>
      <w:pPr/>
      <w:r>
        <w:t>String color="blue";</w:t>
      </w:r>
    </w:p>
    <w:p>
      <w:pPr/>
      <w:r>
        <w:t>String name="R15 V3";</w:t>
      </w:r>
    </w:p>
    <w:p>
      <w:pPr/>
      <w:r>
        <w:t>Bike b1 =new Bike();</w:t>
      </w:r>
    </w:p>
    <w:p>
      <w:pPr/>
      <w:r>
        <w:t>Bike b2 =new Bike();</w:t>
      </w:r>
    </w:p>
    <w:p>
      <w:pPr/>
      <w:r>
        <w:t>Bike b3 =new Bike();</w:t>
      </w:r>
    </w:p>
    <w:p>
      <w:pPr/>
      <w:r>
        <w:t>}</w:t>
      </w:r>
    </w:p>
    <w:p>
      <w:pPr/>
      <w:r>
        <w:t>2.4 Object Creation &amp; Initialization using Object Reference</w:t>
      </w:r>
    </w:p>
    <w:p>
      <w:pPr/>
      <w:r>
        <w:t>class Bike</w:t>
      </w:r>
    </w:p>
    <w:p>
      <w:pPr/>
      <w:r>
        <w:t>{</w:t>
      </w:r>
    </w:p>
    <w:p>
      <w:pPr/>
      <w:r>
        <w:t>String color;</w:t>
      </w:r>
    </w:p>
    <w:p>
      <w:pPr/>
      <w:r>
        <w:t>String name;</w:t>
      </w:r>
    </w:p>
    <w:p>
      <w:pPr/>
      <w:r>
        <w:t>public static void main(String[] args) {</w:t>
      </w:r>
    </w:p>
    <w:p>
      <w:pPr/>
      <w:r>
        <w:t>Bike b1 =new Bike();</w:t>
      </w:r>
    </w:p>
    <w:p>
      <w:pPr/>
      <w:r>
        <w:t>b1.color="Orange";</w:t>
      </w:r>
    </w:p>
    <w:p>
      <w:pPr/>
      <w:r>
        <w:t>b1.name="Duke";</w:t>
      </w:r>
    </w:p>
    <w:p>
      <w:pPr/>
      <w:r>
        <w:t>Bike b2 =new Bike();</w:t>
      </w:r>
    </w:p>
    <w:p>
      <w:pPr/>
      <w:r>
        <w:t>b2.color="Red";</w:t>
      </w:r>
    </w:p>
    <w:p>
      <w:pPr/>
      <w:r>
        <w:t>b2.name="Pulsar";</w:t>
      </w:r>
    </w:p>
    <w:p>
      <w:pPr/>
      <w:r>
        <w:t>Bike b3 =new Bike();</w:t>
      </w:r>
    </w:p>
    <w:p>
      <w:pPr/>
      <w:r>
        <w:t>b2.color="Blue";</w:t>
      </w:r>
    </w:p>
    <w:p>
      <w:pPr/>
      <w:r>
        <w:t>b2.name="R15 v3";</w:t>
      </w:r>
    </w:p>
    <w:p>
      <w:pPr/>
      <w:r>
        <w:t>}</w:t>
      </w:r>
    </w:p>
    <w:p>
      <w:pPr/>
      <w:r>
        <w:t>}</w:t>
      </w:r>
    </w:p>
    <w:p>
      <w:pPr/>
      <w:r>
        <w:t>pg. 14</w:t>
      </w:r>
    </w:p>
    <w:p>
      <w:pPr>
        <w:pStyle w:val="Heading1"/>
      </w:pPr>
      <w:r>
        <w:t>CHAPTER 3</w:t>
      </w:r>
    </w:p>
    <w:p>
      <w:pPr/>
      <w:r>
        <w:t>DATA TYPES</w:t>
      </w:r>
    </w:p>
    <w:p>
      <w:pPr/>
      <w:r>
        <w:t>Data Types in Java</w:t>
      </w:r>
    </w:p>
    <w:p>
      <w:pPr/>
      <w:r>
        <w:t>Data types specify the different sizes and values that can be stored in the variable. There are two types of data types in Java:</w:t>
      </w:r>
    </w:p>
    <w:p>
      <w:pPr/>
      <w:r>
        <w:t>• Primitive data types: The primitive data types include boolean, char, byte, short, int, long, float and double.</w:t>
      </w:r>
    </w:p>
    <w:p>
      <w:pPr/>
      <w:r>
        <w:t>• Non-primitive data types: The non-primitive data types include Classes, Interfaces, and Arrays.</w:t>
      </w:r>
    </w:p>
    <w:p>
      <w:pPr/>
      <w:r>
        <w:t>Java Primitive Data Types</w:t>
      </w:r>
    </w:p>
    <w:p>
      <w:pPr/>
      <w:r>
        <w:t>In Java language, primitive data types are the building blocks of data manipulation. These are the most basic data types available in Java language.</w:t>
      </w:r>
    </w:p>
    <w:p>
      <w:pPr/>
      <w:r>
        <w:t>There are 8 types of primitive data types:</w:t>
      </w:r>
    </w:p>
    <w:p>
      <w:pPr/>
      <w:r>
        <w:t>• boolean data type</w:t>
      </w:r>
    </w:p>
    <w:p>
      <w:pPr/>
      <w:r>
        <w:t>• byte data type</w:t>
      </w:r>
    </w:p>
    <w:p>
      <w:pPr/>
      <w:r>
        <w:t>• char data type</w:t>
      </w:r>
    </w:p>
    <w:p>
      <w:pPr/>
      <w:r>
        <w:t>• short data type</w:t>
      </w:r>
    </w:p>
    <w:p>
      <w:pPr/>
      <w:r>
        <w:t>• int data type</w:t>
      </w:r>
    </w:p>
    <w:p>
      <w:pPr/>
      <w:r>
        <w:t>• long data type</w:t>
      </w:r>
    </w:p>
    <w:p>
      <w:pPr/>
      <w:r>
        <w:t>• float data type</w:t>
      </w:r>
    </w:p>
    <w:p>
      <w:pPr/>
      <w:r>
        <w:t>• double data type</w:t>
      </w:r>
    </w:p>
    <w:p>
      <w:pPr/>
      <w:r>
        <w:t>pg. 15</w:t>
      </w:r>
    </w:p>
    <w:p>
      <w:pPr/>
      <w:r>
        <w:t>Boolean Data Type</w:t>
      </w:r>
    </w:p>
    <w:p>
      <w:pPr/>
      <w:r>
        <w:t>The Boolean data type is used to store only two possible values: true and false. This data type is used for simple flags that track true/false conditions.</w:t>
      </w:r>
    </w:p>
    <w:p>
      <w:pPr/>
      <w:r>
        <w:t>The Boolean data type specifies one bit of information, but its "size" can't be defined precisely.</w:t>
      </w:r>
    </w:p>
    <w:p>
      <w:pPr/>
      <w:r>
        <w:t>Example: Boolean one = false.</w:t>
      </w:r>
    </w:p>
    <w:p>
      <w:pPr/>
      <w:r>
        <w:t>Byte Data Type</w:t>
      </w:r>
    </w:p>
    <w:p>
      <w:pPr/>
      <w:r>
        <w:t>The byte data type is an example of primitive data type. It is an 8-bit signed two's complement integer. Its value-range lies between -128 to 127 (inclusive). Its minimum value is -128 and maximum value is 127. Its default value is 0.</w:t>
      </w:r>
    </w:p>
    <w:p>
      <w:pPr/>
      <w:r>
        <w:t>The byte data type is used to save memory in large arrays where the memory savings is most required. It saves space because a byte is 4 times smaller than an integer. It can also be used in place of "int" data type.</w:t>
      </w:r>
    </w:p>
    <w:p>
      <w:pPr/>
      <w:r>
        <w:t>Example: byte a = 10, byte b = -20</w:t>
      </w:r>
    </w:p>
    <w:p>
      <w:pPr/>
      <w:r>
        <w:t>Short Data Type</w:t>
      </w:r>
    </w:p>
    <w:p>
      <w:pPr/>
      <w:r>
        <w:t>The short data type is a 16-bit signed two's complement integer. Its value-range lies between -32,768 to 32,767 (inclusive). Its minimum value is -32,768 and maximum value is 32,767. Its default value is 0.</w:t>
      </w:r>
    </w:p>
    <w:p>
      <w:pPr/>
      <w:r>
        <w:t>The short data type can also be used to save memory just like byte data type. A short data type is 2 times smaller than an integer.</w:t>
      </w:r>
    </w:p>
    <w:p>
      <w:pPr/>
      <w:r>
        <w:t>Example: short s = 10000, short r = -5000</w:t>
      </w:r>
    </w:p>
    <w:p>
      <w:pPr/>
      <w:r>
        <w:t>Int Data Type</w:t>
      </w:r>
    </w:p>
    <w:p>
      <w:pPr/>
      <w:r>
        <w:t>The int data type is a 32-bit signed two's complement integer. Its value-range lies between - 2,147,483,648 (-2^31) to 2,147,483,647 (2^31 -1) (inclusive). Its minimum value is - 2,147,483,648and maximum value is 2,147,483,647. Its default value is 0.</w:t>
      </w:r>
    </w:p>
    <w:p>
      <w:pPr/>
      <w:r>
        <w:t>The int data type is generally used as a default data type for integral values unless if there is no problem about memory.</w:t>
      </w:r>
    </w:p>
    <w:p>
      <w:pPr/>
      <w:r>
        <w:t>Example: int a = 100000, int b = -200000</w:t>
      </w:r>
    </w:p>
    <w:p>
      <w:pPr/>
      <w:r>
        <w:t>pg. 16</w:t>
      </w:r>
    </w:p>
    <w:p>
      <w:pPr/>
      <w:r>
        <w:t>Long Data Type</w:t>
      </w:r>
    </w:p>
    <w:p>
      <w:pPr/>
      <w: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pPr/>
      <w:r>
        <w:t>Example: long a = 100000L, long b = -200000L</w:t>
      </w:r>
    </w:p>
    <w:p>
      <w:pPr/>
      <w:r>
        <w:t>Float Data Type</w:t>
      </w:r>
    </w:p>
    <w:p>
      <w:pPr/>
      <w:r>
        <w:t>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p>
    <w:p>
      <w:pPr/>
      <w:r>
        <w:t>Example: float f1 = 234.5f</w:t>
      </w:r>
    </w:p>
    <w:p>
      <w:pPr/>
      <w:r>
        <w:t>Double Data Type</w:t>
      </w:r>
    </w:p>
    <w:p>
      <w:pPr/>
      <w: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pPr/>
      <w:r>
        <w:t>Example: double d1 = 12.3</w:t>
      </w:r>
    </w:p>
    <w:p>
      <w:pPr/>
      <w:r>
        <w:t>Char Data Type</w:t>
      </w:r>
    </w:p>
    <w:p>
      <w:pPr/>
      <w:r>
        <w:t>The char data type is a single 16-bit Unicode character. Its value-range lies between '\u0000' (or 0) to '\uffff' (or 65,535 inclusive).The char data type is used to store characters.</w:t>
      </w:r>
    </w:p>
    <w:p>
      <w:pPr/>
      <w:r>
        <w:t>Example: char letterA = 'A'</w:t>
      </w:r>
    </w:p>
    <w:p>
      <w:pPr/>
      <w:r>
        <w:t>Primitive variable cannot store Object address , only a non primitive variable can store Object address.</w:t>
      </w:r>
    </w:p>
    <w:p>
      <w:pPr/>
      <w:r>
        <w:t>pg. 17</w:t>
      </w:r>
    </w:p>
    <w:p>
      <w:pPr/>
      <w:r>
        <w:t>Non-Primitive Datatypes</w:t>
      </w:r>
    </w:p>
    <w:p>
      <w:pPr/>
      <w:r>
        <w:t>Non-Primitive data types refer to objects and hence they are called reference types. Examples of non-primitive types include Strings, Arrays, Classes, Interface,</w:t>
      </w:r>
    </w:p>
    <w:p>
      <w:pPr/>
      <w:r>
        <w:t>Strings: String is a sequence of characters. But in Java, a string is an object that represents a sequence of characters. The java.lang.String class is used to create a string object. If you wish to know more about Java Strings, you can refer to this article on Strings in Java.</w:t>
      </w:r>
    </w:p>
    <w:p>
      <w:pPr/>
      <w:r>
        <w:t>Arrays: Arrays in Java are homogeneous data structures implemented in Java as objects. Arrays store one or more values of a specific data type and provide indexed access to store the same. A specific element in an array is accessed by its index. If you wish to learn Arrays in detail, then kindly check out this article on Java Arrays.</w:t>
      </w:r>
    </w:p>
    <w:p>
      <w:pPr/>
      <w:r>
        <w:t>Classes: A class in Java is a blueprint which includes all your data. A class contains fields(variables) and methods to describe the behavior of an object.</w:t>
      </w:r>
    </w:p>
    <w:p>
      <w:pPr/>
      <w:r>
        <w:t>Interface: Like a class, an interface can have methods and variables, but the methods declared in interface are by default abstract (only method signature, no body).</w:t>
      </w:r>
    </w:p>
    <w:p>
      <w:pPr/>
      <w:r>
        <w:t>Example:</w:t>
      </w:r>
    </w:p>
    <w:p>
      <w:pPr/>
      <w:r>
        <w:t>class Bike {</w:t>
      </w:r>
    </w:p>
    <w:p>
      <w:pPr/>
      <w:r>
        <w:t>Bike b = new Bike ( );</w:t>
      </w:r>
    </w:p>
    <w:p>
      <w:pPr/>
      <w:r>
        <w:t>}</w:t>
      </w:r>
    </w:p>
    <w:p>
      <w:pPr/>
      <w:r>
        <w:t>Here Bike is non-primitive data type.</w:t>
      </w:r>
    </w:p>
    <w:p>
      <w:pPr/>
      <w:r>
        <w:t>pg. 18</w:t>
      </w:r>
    </w:p>
    <w:p>
      <w:pPr>
        <w:pStyle w:val="Heading1"/>
      </w:pPr>
      <w:r>
        <w:t>CHAPTER 4</w:t>
      </w:r>
    </w:p>
    <w:p>
      <w:pPr/>
      <w:r>
        <w:t>INSTANCE METHOD</w:t>
      </w:r>
    </w:p>
    <w:p>
      <w:pPr/>
      <w:r>
        <w:t>Methods in Java</w:t>
      </w:r>
    </w:p>
    <w:p>
      <w:pPr/>
      <w:r>
        <w:t>A method is a collection of statements that perform some specific task and return the result to the caller. A method can perform some specific task without returning anything. Methods allow us to reuse the code without retyping the code. In Java, every method must be part of some class which is different from languages like C, C++, and Python.</w:t>
      </w:r>
    </w:p>
    <w:p>
      <w:pPr/>
      <w:r>
        <w:t>Methods are time savers and help us to reuse the code without retyping the code.</w:t>
      </w:r>
    </w:p>
    <w:p>
      <w:pPr/>
      <w:r>
        <w:t>Syntax :</w:t>
      </w:r>
    </w:p>
    <w:p>
      <w:pPr/>
      <w:r>
        <w:t>return_type MethodName ( )</w:t>
      </w:r>
    </w:p>
    <w:p>
      <w:pPr/>
      <w:r>
        <w:t>{</w:t>
      </w:r>
    </w:p>
    <w:p>
      <w:pPr/>
      <w:r>
        <w:t>// Body of the Method / logic / implementation</w:t>
      </w:r>
    </w:p>
    <w:p>
      <w:pPr/>
      <w:r>
        <w:t>return statement;</w:t>
      </w:r>
    </w:p>
    <w:p>
      <w:pPr/>
      <w:r>
        <w:t>}</w:t>
      </w:r>
    </w:p>
    <w:p>
      <w:pPr/>
      <w:r>
        <w:t>Examples:</w:t>
      </w:r>
    </w:p>
    <w:p>
      <w:pPr/>
      <w:r>
        <w:t>class Horse {</w:t>
      </w:r>
    </w:p>
    <w:p>
      <w:pPr/>
      <w:r>
        <w:t>void run ( )</w:t>
      </w:r>
    </w:p>
    <w:p>
      <w:pPr/>
      <w:r>
        <w:t>{</w:t>
      </w:r>
    </w:p>
    <w:p>
      <w:pPr/>
      <w:r>
        <w:t>}</w:t>
      </w:r>
    </w:p>
    <w:p>
      <w:pPr/>
      <w:r>
        <w:t>}</w:t>
      </w:r>
    </w:p>
    <w:p>
      <w:pPr/>
      <w:r>
        <w:t>class Tap { class Water {</w:t>
      </w:r>
    </w:p>
    <w:p>
      <w:pPr/>
      <w:r>
        <w:t>Water open ( ) }</w:t>
      </w:r>
    </w:p>
    <w:p>
      <w:pPr/>
      <w:r>
        <w:t>{</w:t>
      </w:r>
    </w:p>
    <w:p>
      <w:pPr/>
      <w:r>
        <w:t>}</w:t>
      </w:r>
    </w:p>
    <w:p>
      <w:pPr/>
      <w:r>
        <w:t>}</w:t>
      </w:r>
    </w:p>
    <w:p>
      <w:pPr/>
      <w:r>
        <w:t>class Conductor { class Ticket {</w:t>
      </w:r>
    </w:p>
    <w:p>
      <w:pPr/>
      <w:r>
        <w:t>Ticket issue ( ) }</w:t>
      </w:r>
    </w:p>
    <w:p>
      <w:pPr/>
      <w:r>
        <w:t>{</w:t>
      </w:r>
    </w:p>
    <w:p>
      <w:pPr/>
      <w:r>
        <w:t>} }</w:t>
      </w:r>
    </w:p>
    <w:p>
      <w:pPr/>
      <w:r>
        <w:t>pg. 19</w:t>
      </w:r>
    </w:p>
    <w:p>
      <w:pPr/>
      <w:r>
        <w:t>class Shop { class Product {</w:t>
      </w:r>
    </w:p>
    <w:p>
      <w:pPr/>
      <w:r>
        <w:t>Product sell ( ) }</w:t>
      </w:r>
    </w:p>
    <w:p>
      <w:pPr/>
      <w:r>
        <w:t>{</w:t>
      </w:r>
    </w:p>
    <w:p>
      <w:pPr/>
      <w:r>
        <w:t>}</w:t>
      </w:r>
    </w:p>
    <w:p>
      <w:pPr/>
      <w:r>
        <w:t>}</w:t>
      </w:r>
    </w:p>
    <w:p>
      <w:pPr/>
      <w:r>
        <w:t>class Atm { class Money {</w:t>
      </w:r>
    </w:p>
    <w:p>
      <w:pPr/>
      <w:r>
        <w:t>Money dispense ( ) }</w:t>
      </w:r>
    </w:p>
    <w:p>
      <w:pPr/>
      <w:r>
        <w:t>{</w:t>
      </w:r>
    </w:p>
    <w:p>
      <w:pPr/>
      <w:r>
        <w:t>}</w:t>
      </w:r>
    </w:p>
    <w:p>
      <w:pPr/>
      <w:r>
        <w:t>}</w:t>
      </w:r>
    </w:p>
    <w:p>
      <w:pPr/>
      <w:r>
        <w:t>4.1 Rules for Methods :</w:t>
      </w:r>
    </w:p>
    <w:p>
      <w:pPr/>
      <w:r>
        <w:t>• Methods must have either return type or void but not both.</w:t>
      </w:r>
    </w:p>
    <w:p>
      <w:pPr/>
      <w:r>
        <w:t>• Void method cannot return any data.</w:t>
      </w:r>
    </w:p>
    <w:p>
      <w:pPr/>
      <w:r>
        <w:t>• A method can have only one return type or only one return statement.</w:t>
      </w:r>
    </w:p>
    <w:p>
      <w:pPr/>
      <w:r>
        <w:t>• Return type of method and the returning value must match.</w:t>
      </w:r>
    </w:p>
    <w:p>
      <w:pPr/>
      <w:r>
        <w:t>• Inside a method , return statement must be the last executable statement.</w:t>
      </w:r>
    </w:p>
    <w:p>
      <w:pPr/>
      <w:r>
        <w:t>Return type means the data type of returning value.</w:t>
      </w:r>
    </w:p>
    <w:p>
      <w:pPr/>
      <w:r>
        <w:t>Example :</w:t>
      </w:r>
    </w:p>
    <w:p>
      <w:pPr/>
      <w:r>
        <w:t>int meth( ) { void meth( ) {</w:t>
      </w:r>
    </w:p>
    <w:p>
      <w:pPr/>
      <w:r>
        <w:t>return 40; return 0;</w:t>
      </w:r>
    </w:p>
    <w:p>
      <w:pPr/>
      <w:r>
        <w:t>} }</w:t>
      </w:r>
    </w:p>
    <w:p>
      <w:pPr/>
      <w:r>
        <w:t>String meth( ) { void meth( ) {</w:t>
      </w:r>
    </w:p>
    <w:p>
      <w:pPr/>
      <w:r>
        <w:t>String s=”Beast”;</w:t>
      </w:r>
    </w:p>
    <w:p>
      <w:pPr/>
      <w:r>
        <w:t>return s;</w:t>
      </w:r>
    </w:p>
    <w:p>
      <w:pPr/>
      <w:r>
        <w:t>} }</w:t>
      </w:r>
    </w:p>
    <w:p>
      <w:pPr/>
      <w:r>
        <w:t>pg. 20</w:t>
      </w:r>
    </w:p>
    <w:p>
      <w:pPr/>
      <w:r>
        <w:t>double m1 ( ) { int m2 ( ) {</w:t>
      </w:r>
    </w:p>
    <w:p>
      <w:pPr/>
      <w:r>
        <w:t>return 10; return 30;</w:t>
      </w:r>
    </w:p>
    <w:p>
      <w:pPr/>
      <w:r>
        <w:t>} }</w:t>
      </w:r>
    </w:p>
    <w:p>
      <w:pPr/>
      <w:r>
        <w:t>void m1 ( ) { String m1 ( ) {</w:t>
      </w:r>
    </w:p>
    <w:p>
      <w:pPr/>
      <w:r>
        <w:t>return ; return “50”;</w:t>
      </w:r>
    </w:p>
    <w:p>
      <w:pPr/>
      <w:r>
        <w:t>} }</w:t>
      </w:r>
    </w:p>
    <w:p>
      <w:pPr/>
      <w:r>
        <w:t>boolen m1 ( ) { int m2 ( ) {</w:t>
      </w:r>
    </w:p>
    <w:p>
      <w:pPr/>
      <w:r>
        <w:t>return true; return 87;</w:t>
      </w:r>
    </w:p>
    <w:p>
      <w:pPr/>
      <w:r>
        <w:t>return false; System.out.println(“Hello”);</w:t>
      </w:r>
    </w:p>
    <w:p>
      <w:pPr/>
      <w:r>
        <w:t>} }</w:t>
      </w:r>
    </w:p>
    <w:p>
      <w:pPr/>
      <w:r>
        <w:t>Class Ticket { class Conductor {</w:t>
      </w:r>
    </w:p>
    <w:p>
      <w:pPr/>
      <w:r>
        <w:t>} Ticket issue ( ) {</w:t>
      </w:r>
    </w:p>
    <w:p>
      <w:pPr/>
      <w:r>
        <w:t>Ticket t = new Ticket ( );</w:t>
      </w:r>
    </w:p>
    <w:p>
      <w:pPr/>
      <w:r>
        <w:t>Return t;</w:t>
      </w:r>
    </w:p>
    <w:p>
      <w:pPr/>
      <w:r>
        <w:t>}</w:t>
      </w:r>
    </w:p>
    <w:p>
      <w:pPr/>
      <w:r>
        <w:t>}</w:t>
      </w:r>
    </w:p>
    <w:p>
      <w:pPr/>
      <w:r>
        <w:t>Here ‘t’ is called local reference variable.</w:t>
      </w:r>
    </w:p>
    <w:p>
      <w:pPr/>
      <w:r>
        <w:t>Class Product { class Shop {</w:t>
      </w:r>
    </w:p>
    <w:p>
      <w:pPr/>
      <w:r>
        <w:t>} Product sell ( ) {</w:t>
      </w:r>
    </w:p>
    <w:p>
      <w:pPr/>
      <w:r>
        <w:t>Product p = new Product ( );</w:t>
      </w:r>
    </w:p>
    <w:p>
      <w:pPr/>
      <w:r>
        <w:t>Return p;</w:t>
      </w:r>
    </w:p>
    <w:p>
      <w:pPr/>
      <w:r>
        <w:t>}</w:t>
      </w:r>
    </w:p>
    <w:p>
      <w:pPr/>
      <w:r>
        <w:t>}</w:t>
      </w:r>
    </w:p>
    <w:p>
      <w:pPr/>
      <w:r>
        <w:t>pg. 21</w:t>
      </w:r>
    </w:p>
    <w:p>
      <w:pPr/>
      <w:r>
        <w:t>Class Money { class Atm{</w:t>
      </w:r>
    </w:p>
    <w:p>
      <w:pPr/>
      <w:r>
        <w:t>} Money dispense( ) {</w:t>
      </w:r>
    </w:p>
    <w:p>
      <w:pPr/>
      <w:r>
        <w:t>Money m = new Money ( );</w:t>
      </w:r>
    </w:p>
    <w:p>
      <w:pPr/>
      <w:r>
        <w:t>Return m;</w:t>
      </w:r>
    </w:p>
    <w:p>
      <w:pPr/>
      <w:r>
        <w:t>}</w:t>
      </w:r>
    </w:p>
    <w:p>
      <w:pPr/>
      <w:r>
        <w:t>}</w:t>
      </w:r>
    </w:p>
    <w:p>
      <w:pPr/>
      <w:r>
        <w:t>• A Method gets executed only when we invoke it.</w:t>
      </w:r>
    </w:p>
    <w:p>
      <w:pPr/>
      <w:r>
        <w:t>• A Method can be invoked multiple times .</w:t>
      </w:r>
    </w:p>
    <w:p>
      <w:pPr/>
      <w:r>
        <w:t>• Main method is not required for compilation rather required for execution.</w:t>
      </w:r>
    </w:p>
    <w:p>
      <w:pPr/>
      <w:r>
        <w:t>Example :</w:t>
      </w:r>
    </w:p>
    <w:p>
      <w:pPr/>
      <w:r>
        <w:t>class Pen</w:t>
      </w:r>
    </w:p>
    <w:p>
      <w:pPr/>
      <w:r>
        <w:t>Output:</w:t>
      </w:r>
    </w:p>
    <w:p>
      <w:pPr/>
      <w:r>
        <w:t>Main starts</w:t>
      </w:r>
    </w:p>
    <w:p>
      <w:pPr/>
      <w:r>
        <w:t>pen writes</w:t>
      </w:r>
    </w:p>
    <w:p>
      <w:pPr/>
      <w:r>
        <w:t>pen writes</w:t>
      </w:r>
    </w:p>
    <w:p>
      <w:pPr/>
      <w:r>
        <w:t>Main ends</w:t>
      </w:r>
    </w:p>
    <w:p>
      <w:pPr/>
      <w:r>
        <w:t>{</w:t>
      </w:r>
    </w:p>
    <w:p>
      <w:pPr/>
      <w:r>
        <w:t>int price=40;</w:t>
      </w:r>
    </w:p>
    <w:p>
      <w:pPr/>
      <w:r>
        <w:t>String color="Black";</w:t>
      </w:r>
    </w:p>
    <w:p>
      <w:pPr/>
      <w:r>
        <w:t>void write() {</w:t>
      </w:r>
    </w:p>
    <w:p>
      <w:pPr/>
      <w:r>
        <w:t>System.out.println("pen writes");</w:t>
      </w:r>
    </w:p>
    <w:p>
      <w:pPr/>
      <w:r>
        <w:t>}</w:t>
      </w:r>
    </w:p>
    <w:p>
      <w:pPr/>
      <w:r>
        <w:t>public static void main(String[] args) {</w:t>
      </w:r>
    </w:p>
    <w:p>
      <w:pPr/>
      <w:r>
        <w:t>System.out.println("Main starts");</w:t>
      </w:r>
    </w:p>
    <w:p>
      <w:pPr/>
      <w:r>
        <w:t>Pen p=new Pen();</w:t>
      </w:r>
    </w:p>
    <w:p>
      <w:pPr/>
      <w:r>
        <w:t>p.write();// invoking a Method</w:t>
      </w:r>
    </w:p>
    <w:p>
      <w:pPr/>
      <w:r>
        <w:t>p.write();// invoking a Method</w:t>
      </w:r>
    </w:p>
    <w:p>
      <w:pPr/>
      <w:r>
        <w:t>System.out.println("Main ends");</w:t>
      </w:r>
    </w:p>
    <w:p>
      <w:pPr/>
      <w:r>
        <w:t>}</w:t>
      </w:r>
    </w:p>
    <w:p>
      <w:pPr/>
      <w:r>
        <w:t>}</w:t>
      </w:r>
    </w:p>
    <w:p>
      <w:pPr/>
      <w:r>
        <w:t>pg. 22</w:t>
      </w:r>
    </w:p>
    <w:p>
      <w:pPr/>
      <w:r>
        <w:t>class Dance</w:t>
      </w:r>
    </w:p>
    <w:p>
      <w:pPr/>
      <w:r>
        <w:t>{</w:t>
      </w:r>
    </w:p>
    <w:p>
      <w:pPr/>
      <w:r>
        <w:t>Output:</w:t>
      </w:r>
    </w:p>
    <w:p>
      <w:pPr/>
      <w:r>
        <w:t>Main starts</w:t>
      </w:r>
    </w:p>
    <w:p>
      <w:pPr/>
      <w:r>
        <w:t>Jackson Dances</w:t>
      </w:r>
    </w:p>
    <w:p>
      <w:pPr/>
      <w:r>
        <w:t>Jackson Dances</w:t>
      </w:r>
    </w:p>
    <w:p>
      <w:pPr/>
      <w:r>
        <w:t>Main ends</w:t>
      </w:r>
    </w:p>
    <w:p>
      <w:pPr/>
      <w:r>
        <w:t>int price=40;</w:t>
      </w:r>
    </w:p>
    <w:p>
      <w:pPr/>
      <w:r>
        <w:t>String color="Black";</w:t>
      </w:r>
    </w:p>
    <w:p>
      <w:pPr/>
      <w:r>
        <w:t>public static void main(String[] args) {</w:t>
      </w:r>
    </w:p>
    <w:p>
      <w:pPr/>
      <w:r>
        <w:t>System.out.println("Main starts");</w:t>
      </w:r>
    </w:p>
    <w:p>
      <w:pPr/>
      <w:r>
        <w:t>Dance d=new Dance();</w:t>
      </w:r>
    </w:p>
    <w:p>
      <w:pPr/>
      <w:r>
        <w:t>d.dance();// invoking Method</w:t>
      </w:r>
    </w:p>
    <w:p>
      <w:pPr/>
      <w:r>
        <w:t>d.dance();// invoking Method</w:t>
      </w:r>
    </w:p>
    <w:p>
      <w:pPr/>
      <w:r>
        <w:t>System.out.println("Main ends");</w:t>
      </w:r>
    </w:p>
    <w:p>
      <w:pPr/>
      <w:r>
        <w:t>}</w:t>
      </w:r>
    </w:p>
    <w:p>
      <w:pPr/>
      <w:r>
        <w:t>void dance() {</w:t>
      </w:r>
    </w:p>
    <w:p>
      <w:pPr/>
      <w:r>
        <w:t>String name ="Jackson";</w:t>
      </w:r>
    </w:p>
    <w:p>
      <w:pPr/>
      <w:r>
        <w:t>System.out.println(name+" "+"Dances");</w:t>
      </w:r>
    </w:p>
    <w:p>
      <w:pPr/>
      <w:r>
        <w:t>}</w:t>
      </w:r>
    </w:p>
    <w:p>
      <w:pPr/>
      <w:r>
        <w:t>}</w:t>
      </w:r>
    </w:p>
    <w:p>
      <w:pPr/>
      <w:r>
        <w:t>class Student</w:t>
      </w:r>
    </w:p>
    <w:p>
      <w:pPr/>
      <w:r>
        <w:t>{</w:t>
      </w:r>
    </w:p>
    <w:p>
      <w:pPr/>
      <w:r>
        <w:t>String name="Arya";</w:t>
      </w:r>
    </w:p>
    <w:p>
      <w:pPr/>
      <w:r>
        <w:t>String qualification="B.E";</w:t>
      </w:r>
    </w:p>
    <w:p>
      <w:pPr/>
      <w:r>
        <w:t>void study() {</w:t>
      </w:r>
    </w:p>
    <w:p>
      <w:pPr/>
      <w:r>
        <w:t>System.out.println(name+ "reads every day");</w:t>
      </w:r>
    </w:p>
    <w:p>
      <w:pPr/>
      <w:r>
        <w:t>}</w:t>
      </w:r>
    </w:p>
    <w:p>
      <w:pPr/>
      <w:r>
        <w:t>void sleep() {</w:t>
      </w:r>
    </w:p>
    <w:p>
      <w:pPr/>
      <w:r>
        <w:t>System.out.println(name+ "sleeps 8 hours");</w:t>
      </w:r>
    </w:p>
    <w:p>
      <w:pPr/>
      <w:r>
        <w:t>Output:</w:t>
      </w:r>
    </w:p>
    <w:p>
      <w:pPr/>
      <w:r>
        <w:t>Main starts</w:t>
      </w:r>
    </w:p>
    <w:p>
      <w:pPr/>
      <w:r>
        <w:t>Arya reads every day</w:t>
      </w:r>
    </w:p>
    <w:p>
      <w:pPr/>
      <w:r>
        <w:t>Arya sleeps 8 hours</w:t>
      </w:r>
    </w:p>
    <w:p>
      <w:pPr/>
      <w:r>
        <w:t>Main ends</w:t>
      </w:r>
    </w:p>
    <w:p>
      <w:pPr/>
      <w:r>
        <w:t>}</w:t>
      </w:r>
    </w:p>
    <w:p>
      <w:pPr/>
      <w:r>
        <w:t>public static void main(String[] args) {</w:t>
      </w:r>
    </w:p>
    <w:p>
      <w:pPr/>
      <w:r>
        <w:t>System.out.println("Main starts");</w:t>
      </w:r>
    </w:p>
    <w:p>
      <w:pPr/>
      <w:r>
        <w:t>Student s=new Student();</w:t>
      </w:r>
    </w:p>
    <w:p>
      <w:pPr/>
      <w:r>
        <w:t>s.study();</w:t>
      </w:r>
    </w:p>
    <w:p>
      <w:pPr/>
      <w:r>
        <w:t>s.sleep();</w:t>
      </w:r>
    </w:p>
    <w:p>
      <w:pPr/>
      <w:r>
        <w:t>System.out.println("Main ends");</w:t>
      </w:r>
    </w:p>
    <w:p>
      <w:pPr/>
      <w:r>
        <w:t>}</w:t>
      </w:r>
    </w:p>
    <w:p>
      <w:pPr/>
      <w:r>
        <w:t>}</w:t>
      </w:r>
    </w:p>
    <w:p>
      <w:pPr/>
      <w:r>
        <w:t>pg. 23</w:t>
      </w:r>
    </w:p>
    <w:p>
      <w:pPr>
        <w:pStyle w:val="Heading1"/>
      </w:pPr>
      <w:r>
        <w:t>CHAPTER 5</w:t>
      </w:r>
    </w:p>
    <w:p>
      <w:pPr/>
      <w:r>
        <w:t>CLASS LOADING</w:t>
      </w:r>
    </w:p>
    <w:p>
      <w:pPr/>
      <w:r>
        <w:t>Class Loading is the process of loading the .class file (Byte Code) from Hard disk memory to JVM Memory .</w:t>
      </w:r>
    </w:p>
    <w:p>
      <w:pPr/>
      <w:r>
        <w:t>A class gets loaded only once . JVM uses Class Loader to load .class file .</w:t>
      </w:r>
    </w:p>
    <w:p>
      <w:pPr/>
      <w:r>
        <w:t>J</w:t>
      </w:r>
    </w:p>
    <w:p>
      <w:pPr/>
      <w:r>
        <w:t>V</w:t>
      </w:r>
    </w:p>
    <w:p>
      <w:pPr/>
      <w:r>
        <w:t>M</w:t>
      </w:r>
    </w:p>
    <w:p>
      <w:pPr/>
      <w:r>
        <w:t>M</w:t>
      </w:r>
    </w:p>
    <w:p>
      <w:pPr/>
      <w:r>
        <w:t>E</w:t>
      </w:r>
    </w:p>
    <w:p>
      <w:pPr/>
      <w:r>
        <w:t>M</w:t>
      </w:r>
    </w:p>
    <w:p>
      <w:pPr/>
      <w:r>
        <w:t>O</w:t>
      </w:r>
    </w:p>
    <w:p>
      <w:pPr/>
      <w:r>
        <w:t>R</w:t>
      </w:r>
    </w:p>
    <w:p>
      <w:pPr/>
      <w:r>
        <w:t>Y</w:t>
      </w:r>
    </w:p>
    <w:p>
      <w:pPr/>
      <w:r>
        <w:t>RAMM</w:t>
      </w:r>
    </w:p>
    <w:p>
      <w:pPr/>
      <w:r>
        <w:t>HDD</w:t>
      </w:r>
    </w:p>
    <w:p>
      <w:pPr/>
      <w:r>
        <w:t>pg. 24</w:t>
      </w:r>
    </w:p>
    <w:p>
      <w:pPr/>
      <w:r>
        <w:t>Here 3 Steps takes place :</w:t>
      </w:r>
    </w:p>
    <w:p>
      <w:pPr/>
      <w:r>
        <w:t>• Compilation</w:t>
      </w:r>
    </w:p>
    <w:p>
      <w:pPr/>
      <w:r>
        <w:t>• Class Loading</w:t>
      </w:r>
    </w:p>
    <w:p>
      <w:pPr/>
      <w:r>
        <w:t>• Execution</w:t>
      </w:r>
    </w:p>
    <w:p>
      <w:pPr/>
      <w:r>
        <w:t>Program Flow:</w:t>
      </w:r>
    </w:p>
    <w:p>
      <w:pPr/>
      <w:r>
        <w:t>5. (main method )</w:t>
      </w:r>
    </w:p>
    <w:p>
      <w:pPr/>
      <w:r>
        <w:t>6. Print Message</w:t>
      </w:r>
    </w:p>
    <w:p>
      <w:pPr/>
      <w:r>
        <w:t>Method</w:t>
      </w:r>
    </w:p>
    <w:p>
      <w:pPr/>
      <w:r>
        <w:t>Execution</w:t>
      </w:r>
    </w:p>
    <w:p>
      <w:pPr/>
      <w:r>
        <w:t>8. 2.</w:t>
      </w:r>
    </w:p>
    <w:p>
      <w:pPr/>
      <w:r>
        <w:t>3.</w:t>
      </w:r>
    </w:p>
    <w:p>
      <w:pPr/>
      <w:r>
        <w:t>4.</w:t>
      </w:r>
    </w:p>
    <w:p>
      <w:pPr/>
      <w:r>
        <w:t>9. Print Message</w:t>
      </w:r>
    </w:p>
    <w:p>
      <w:pPr/>
      <w:r>
        <w:t>10. Terminate.</w:t>
      </w:r>
    </w:p>
    <w:p>
      <w:pPr/>
      <w:r>
        <w:t>pg. 25</w:t>
      </w:r>
    </w:p>
    <w:p>
      <w:pPr/>
      <w:r>
        <w:t>Program Flow:</w:t>
      </w:r>
    </w:p>
    <w:p>
      <w:pPr/>
      <w:r>
        <w:t>2. (main method)</w:t>
      </w:r>
    </w:p>
    <w:p>
      <w:pPr/>
      <w:r>
        <w:t>3. Print Message</w:t>
      </w:r>
    </w:p>
    <w:p>
      <w:pPr/>
      <w:r>
        <w:t>4. i. Load Project.class</w:t>
      </w:r>
    </w:p>
    <w:p>
      <w:pPr/>
      <w:r>
        <w:t>ii. Create an Object of Project .</w:t>
      </w:r>
    </w:p>
    <w:p>
      <w:pPr/>
      <w:r>
        <w:t>Project</w:t>
      </w:r>
    </w:p>
    <w:p>
      <w:pPr/>
      <w:r>
        <w:t>Display</w:t>
      </w:r>
    </w:p>
    <w:p>
      <w:pPr/>
      <w:r>
        <w:t>Method</w:t>
      </w:r>
    </w:p>
    <w:p>
      <w:pPr/>
      <w:r>
        <w:t>Execution</w:t>
      </w:r>
    </w:p>
    <w:p>
      <w:pPr/>
      <w:r>
        <w:t>5. 2.</w:t>
      </w:r>
    </w:p>
    <w:p>
      <w:pPr/>
      <w:r>
        <w:t>3.</w:t>
      </w:r>
    </w:p>
    <w:p>
      <w:pPr/>
      <w:r>
        <w:t>4.</w:t>
      </w:r>
    </w:p>
    <w:p>
      <w:pPr/>
      <w:r>
        <w:t>Project</w:t>
      </w:r>
    </w:p>
    <w:p>
      <w:pPr/>
      <w:r>
        <w:t>6.</w:t>
      </w:r>
    </w:p>
    <w:p>
      <w:pPr/>
      <w:r>
        <w:t>Display</w:t>
      </w:r>
    </w:p>
    <w:p>
      <w:pPr/>
      <w:r>
        <w:t>Method</w:t>
      </w:r>
    </w:p>
    <w:p>
      <w:pPr/>
      <w:r>
        <w:t>Execution</w:t>
      </w:r>
    </w:p>
    <w:p>
      <w:pPr/>
      <w:r>
        <w:t>2.</w:t>
      </w:r>
    </w:p>
    <w:p>
      <w:pPr/>
      <w:r>
        <w:t>3.</w:t>
      </w:r>
    </w:p>
    <w:p>
      <w:pPr/>
      <w:r>
        <w:t>4.</w:t>
      </w:r>
    </w:p>
    <w:p>
      <w:pPr/>
      <w:r>
        <w:t>7. Print Message</w:t>
      </w:r>
    </w:p>
    <w:p>
      <w:pPr/>
      <w:r>
        <w:t>10. Terminate .</w:t>
      </w:r>
    </w:p>
    <w:p>
      <w:pPr/>
      <w:r>
        <w:t>public class Test {</w:t>
      </w:r>
    </w:p>
    <w:p>
      <w:pPr/>
      <w:r>
        <w:t>public static void main(String[] args) {</w:t>
      </w:r>
    </w:p>
    <w:p>
      <w:pPr/>
      <w:r>
        <w:t>System.out.println(5+5);</w:t>
      </w:r>
    </w:p>
    <w:p>
      <w:pPr/>
      <w:r>
        <w:t>System.out.println("J"+"Spiders");</w:t>
      </w:r>
    </w:p>
    <w:p>
      <w:pPr/>
      <w:r>
        <w:t>System.out.println(5+2+"Spiders");</w:t>
      </w:r>
    </w:p>
    <w:p>
      <w:pPr/>
      <w:r>
        <w:t>System.out.println(5+5+"spiders"+3+4);</w:t>
      </w:r>
    </w:p>
    <w:p>
      <w:pPr/>
      <w:r>
        <w:t>}</w:t>
      </w:r>
    </w:p>
    <w:p>
      <w:pPr/>
      <w:r>
        <w:t>}</w:t>
      </w:r>
    </w:p>
    <w:p>
      <w:pPr/>
      <w:r>
        <w:t>10</w:t>
      </w:r>
    </w:p>
    <w:p>
      <w:pPr/>
      <w:r>
        <w:t>JSpiders</w:t>
      </w:r>
    </w:p>
    <w:p>
      <w:pPr/>
      <w:r>
        <w:t>7Spiders</w:t>
      </w:r>
    </w:p>
    <w:p>
      <w:pPr/>
      <w:r>
        <w:t>10spiders34</w:t>
      </w:r>
    </w:p>
    <w:p>
      <w:pPr/>
      <w:r>
        <w:t>Output</w:t>
      </w:r>
    </w:p>
    <w:p>
      <w:pPr/>
      <w:r>
        <w:t>pg. 26</w:t>
      </w:r>
    </w:p>
    <w:p>
      <w:pPr/>
      <w:r>
        <w:t>this Keyword :</w:t>
      </w:r>
    </w:p>
    <w:p>
      <w:pPr/>
      <w:r>
        <w:t>this is a Keyword which refers to current invoking Object. this keyword is used to access instance variable and instance methods . keyword cannot be used within the static context</w:t>
      </w:r>
    </w:p>
    <w:p>
      <w:pPr/>
      <w:r>
        <w:t>i.e.., this keyword cannot be written within static method or static block.</w:t>
      </w:r>
    </w:p>
    <w:p>
      <w:pPr/>
      <w:r>
        <w:t>state</w:t>
      </w:r>
    </w:p>
    <w:p>
      <w:pPr/>
      <w:r>
        <w:t>this</w:t>
      </w:r>
    </w:p>
    <w:p>
      <w:pPr/>
      <w:r>
        <w:t>behavior</w:t>
      </w:r>
    </w:p>
    <w:p>
      <w:pPr/>
      <w:r>
        <w:t>Object</w:t>
      </w:r>
    </w:p>
    <w:p>
      <w:pPr/>
      <w:r>
        <w:t>public class Animal {</w:t>
      </w:r>
    </w:p>
    <w:p>
      <w:pPr/>
      <w:r>
        <w:t>void mankeNoise() {</w:t>
      </w:r>
    </w:p>
    <w:p>
      <w:pPr/>
      <w:r>
        <w:t>System.out.println(this);</w:t>
      </w:r>
    </w:p>
    <w:p>
      <w:pPr/>
      <w:r>
        <w:t>}</w:t>
      </w:r>
    </w:p>
    <w:p>
      <w:pPr/>
      <w:r>
        <w:t>public static void main(String[] args) {</w:t>
      </w:r>
    </w:p>
    <w:p>
      <w:pPr/>
      <w:r>
        <w:t>Animal a=new Animal();</w:t>
      </w:r>
    </w:p>
    <w:p>
      <w:pPr/>
      <w:r>
        <w:t>System.out.println(a);</w:t>
      </w:r>
    </w:p>
    <w:p>
      <w:pPr/>
      <w:r>
        <w:t>a.mankeNoise();</w:t>
      </w:r>
    </w:p>
    <w:p>
      <w:pPr/>
      <w:r>
        <w:t>}</w:t>
      </w:r>
    </w:p>
    <w:p>
      <w:pPr/>
      <w:r>
        <w:t>}</w:t>
      </w:r>
    </w:p>
    <w:p>
      <w:pPr/>
      <w:r>
        <w:t>Animal@15db9742</w:t>
      </w:r>
    </w:p>
    <w:p>
      <w:pPr/>
      <w:r>
        <w:t>Animal@15db9742</w:t>
      </w:r>
    </w:p>
    <w:p>
      <w:pPr/>
      <w:r>
        <w:t>Output</w:t>
      </w:r>
    </w:p>
    <w:p>
      <w:pPr/>
      <w:r>
        <w:t>pg. 27</w:t>
      </w:r>
    </w:p>
    <w:p>
      <w:pPr/>
      <w:r>
        <w:t>public class Product {</w:t>
      </w:r>
    </w:p>
    <w:p>
      <w:pPr/>
      <w:r>
        <w:t>int price=250;</w:t>
      </w:r>
    </w:p>
    <w:p>
      <w:pPr/>
      <w:r>
        <w:t>void printProdDetails() {</w:t>
      </w:r>
    </w:p>
    <w:p>
      <w:pPr/>
      <w:r>
        <w:t>System.out.println("Product price ="+this.price+" "+"Rs");</w:t>
      </w:r>
    </w:p>
    <w:p>
      <w:pPr/>
      <w:r>
        <w:t>}</w:t>
      </w:r>
    </w:p>
    <w:p>
      <w:pPr/>
      <w:r>
        <w:t>public static void main(String[] args) {</w:t>
      </w:r>
    </w:p>
    <w:p>
      <w:pPr/>
      <w:r>
        <w:t>Product p=new Product();</w:t>
      </w:r>
    </w:p>
    <w:p>
      <w:pPr/>
      <w:r>
        <w:t>p.printProdDetails();</w:t>
      </w:r>
    </w:p>
    <w:p>
      <w:pPr/>
      <w:r>
        <w:t>}</w:t>
      </w:r>
    </w:p>
    <w:p>
      <w:pPr/>
      <w:r>
        <w:t>}</w:t>
      </w:r>
    </w:p>
    <w:p>
      <w:pPr/>
      <w:r>
        <w:t>public class Person {</w:t>
      </w:r>
    </w:p>
    <w:p>
      <w:pPr/>
      <w:r>
        <w:t>String name="spiders";</w:t>
      </w:r>
    </w:p>
    <w:p>
      <w:pPr/>
      <w:r>
        <w:t>void eat() {</w:t>
      </w:r>
    </w:p>
    <w:p>
      <w:pPr/>
      <w:r>
        <w:t>this.washHands();</w:t>
      </w:r>
    </w:p>
    <w:p>
      <w:pPr/>
      <w:r>
        <w:t>this.serveFood();</w:t>
      </w:r>
    </w:p>
    <w:p>
      <w:pPr/>
      <w:r>
        <w:t>System.out.println("eat food");</w:t>
      </w:r>
    </w:p>
    <w:p>
      <w:pPr/>
      <w:r>
        <w:t>this.washHands();</w:t>
      </w:r>
    </w:p>
    <w:p>
      <w:pPr/>
      <w:r>
        <w:t>}</w:t>
      </w:r>
    </w:p>
    <w:p>
      <w:pPr/>
      <w:r>
        <w:t>void washHands() {</w:t>
      </w:r>
    </w:p>
    <w:p>
      <w:pPr/>
      <w:r>
        <w:t>System.out.println("Wash your hands");</w:t>
      </w:r>
    </w:p>
    <w:p>
      <w:pPr/>
      <w:r>
        <w:t>}</w:t>
      </w:r>
    </w:p>
    <w:p>
      <w:pPr/>
      <w:r>
        <w:t>void serveFood() {</w:t>
      </w:r>
    </w:p>
    <w:p>
      <w:pPr/>
      <w:r>
        <w:t>System.out.println("Serve food");</w:t>
      </w:r>
    </w:p>
    <w:p>
      <w:pPr/>
      <w:r>
        <w:t>}</w:t>
      </w:r>
    </w:p>
    <w:p>
      <w:pPr/>
      <w:r>
        <w:t>public static void main(String[] args) {</w:t>
      </w:r>
    </w:p>
    <w:p>
      <w:pPr/>
      <w:r>
        <w:t>Person p=new Person();</w:t>
      </w:r>
    </w:p>
    <w:p>
      <w:pPr/>
      <w:r>
        <w:t>p.eat();</w:t>
      </w:r>
    </w:p>
    <w:p>
      <w:pPr/>
      <w:r>
        <w:t>}</w:t>
      </w:r>
    </w:p>
    <w:p>
      <w:pPr/>
      <w:r>
        <w:t>}</w:t>
      </w:r>
    </w:p>
    <w:p>
      <w:pPr/>
      <w:r>
        <w:t>Wash your hands</w:t>
      </w:r>
    </w:p>
    <w:p>
      <w:pPr/>
      <w:r>
        <w:t>Serve food</w:t>
      </w:r>
    </w:p>
    <w:p>
      <w:pPr/>
      <w:r>
        <w:t>eat food</w:t>
      </w:r>
    </w:p>
    <w:p>
      <w:pPr/>
      <w:r>
        <w:t>Wash your hands</w:t>
      </w:r>
    </w:p>
    <w:p>
      <w:pPr/>
      <w:r>
        <w:t>Output</w:t>
      </w:r>
    </w:p>
    <w:p>
      <w:pPr/>
      <w:r>
        <w:t>pg. 28</w:t>
      </w:r>
    </w:p>
    <w:p>
      <w:pPr>
        <w:pStyle w:val="Heading1"/>
      </w:pPr>
      <w:r>
        <w:t>CHAPTER 6</w:t>
      </w:r>
    </w:p>
    <w:p>
      <w:pPr/>
      <w:r>
        <w:t>VARIABLES</w:t>
      </w:r>
    </w:p>
    <w:p>
      <w:pPr/>
      <w:r>
        <w:t>A Variable is a Data Holder which stores the data .</w:t>
      </w:r>
    </w:p>
    <w:p>
      <w:pPr/>
      <w:r>
        <w:t>There a 2 types of Variables.</w:t>
      </w:r>
    </w:p>
    <w:p>
      <w:pPr/>
      <w:r>
        <w:t>1. Global Variable</w:t>
      </w:r>
    </w:p>
    <w:p>
      <w:pPr/>
      <w:r>
        <w:t>• Static Variable / class Variable.</w:t>
      </w:r>
    </w:p>
    <w:p>
      <w:pPr/>
      <w:r>
        <w:t>• Non Static Variable / Instance variable.</w:t>
      </w:r>
    </w:p>
    <w:p>
      <w:pPr/>
      <w:r>
        <w:t>2. Local Variable</w:t>
      </w:r>
    </w:p>
    <w:p>
      <w:pPr/>
      <w:r>
        <w:t>Variables</w:t>
      </w:r>
    </w:p>
    <w:p>
      <w:pPr/>
      <w:r>
        <w:t>Global Variables</w:t>
      </w:r>
    </w:p>
    <w:p>
      <w:pPr/>
      <w:r>
        <w:t>Local Variables</w:t>
      </w:r>
    </w:p>
    <w:p>
      <w:pPr/>
      <w:r>
        <w:t>Static Variables</w:t>
      </w:r>
    </w:p>
    <w:p>
      <w:pPr/>
      <w:r>
        <w:t>Non Static Variables</w:t>
      </w:r>
    </w:p>
    <w:p>
      <w:pPr/>
      <w:r>
        <w:t>Global Variable:</w:t>
      </w:r>
    </w:p>
    <w:p>
      <w:pPr/>
      <w:r>
        <w:t>A Global variable is a variable which is declared directly within class , outside method or constructor.</w:t>
      </w:r>
    </w:p>
    <w:p>
      <w:pPr/>
      <w:r>
        <w:t>If Global variable is static , then it is called class variable .</w:t>
      </w:r>
    </w:p>
    <w:p>
      <w:pPr/>
      <w:r>
        <w:t>If Global variable is non static , then it is called Instance variable.</w:t>
      </w:r>
    </w:p>
    <w:p>
      <w:pPr/>
      <w:r>
        <w:t>pg. 29</w:t>
      </w:r>
    </w:p>
    <w:p>
      <w:pPr/>
      <w:r>
        <w:t>Exapmle :</w:t>
      </w:r>
    </w:p>
    <w:p>
      <w:pPr/>
      <w:r>
        <w:t>public class Student {</w:t>
      </w:r>
    </w:p>
    <w:p>
      <w:pPr/>
      <w:r>
        <w:t>String name; // Global variable</w:t>
      </w:r>
    </w:p>
    <w:p>
      <w:pPr/>
      <w:r>
        <w:t>double perc=87.64; // Global variable</w:t>
      </w:r>
    </w:p>
    <w:p>
      <w:pPr/>
      <w:r>
        <w:t>static String institute="Spiders";//Global Var</w:t>
      </w:r>
    </w:p>
    <w:p>
      <w:pPr/>
      <w:r>
        <w:t>void study() {</w:t>
      </w:r>
    </w:p>
    <w:p>
      <w:pPr/>
      <w:r>
        <w:t>double noOfHours=5.5;// Local Variable</w:t>
      </w:r>
    </w:p>
    <w:p>
      <w:pPr/>
      <w:r>
        <w:t>}</w:t>
      </w:r>
    </w:p>
    <w:p>
      <w:pPr/>
      <w:r>
        <w:t>}</w:t>
      </w:r>
    </w:p>
    <w:p>
      <w:pPr/>
      <w:r>
        <w:t>Instance Variable:</w:t>
      </w:r>
    </w:p>
    <w:p>
      <w:pPr/>
      <w:r>
        <w:t>• A non static Global variable is called Instance Variable.</w:t>
      </w:r>
    </w:p>
    <w:p>
      <w:pPr/>
      <w:r>
        <w:t>• Instance Variable is created in memory only when an Object gets created.</w:t>
      </w:r>
    </w:p>
    <w:p>
      <w:pPr/>
      <w:r>
        <w:t>• Number of copies of each instance variable depends on number of objects.</w:t>
      </w:r>
    </w:p>
    <w:p>
      <w:pPr/>
      <w:r>
        <w:t>• Instance Variable is stored inside an Object as a part of Heap memory.</w:t>
      </w:r>
    </w:p>
    <w:p>
      <w:pPr/>
      <w:r>
        <w:t>If Instance variable is not initialized at the time of declaration then it is Initialized to a default value at the time of Object creation.</w:t>
      </w:r>
    </w:p>
    <w:p>
      <w:pPr/>
      <w:r>
        <w:t>class Shop {</w:t>
      </w:r>
    </w:p>
    <w:p>
      <w:pPr/>
      <w:r>
        <w:t>long contact;</w:t>
      </w:r>
    </w:p>
    <w:p>
      <w:pPr/>
      <w:r>
        <w:t>String addr;</w:t>
      </w:r>
    </w:p>
    <w:p>
      <w:pPr/>
      <w:r>
        <w:t>public static void main(String[] args) {</w:t>
      </w:r>
    </w:p>
    <w:p>
      <w:pPr/>
      <w:r>
        <w:t>Shop s1 = new Shop();</w:t>
      </w:r>
    </w:p>
    <w:p>
      <w:pPr/>
      <w:r>
        <w:t>Shop s2 = new Shop();</w:t>
      </w:r>
    </w:p>
    <w:p>
      <w:pPr/>
      <w:r>
        <w:t>s2.contact=9886723160L;</w:t>
      </w:r>
    </w:p>
    <w:p>
      <w:pPr/>
      <w:r>
        <w:t>s2.addr="Bangalore";</w:t>
      </w:r>
    </w:p>
    <w:p>
      <w:pPr/>
      <w:r>
        <w:t>Shop s3 = new Shop();</w:t>
      </w:r>
    </w:p>
    <w:p>
      <w:pPr/>
      <w:r>
        <w:t>s3.contact=7887623160L;</w:t>
      </w:r>
    </w:p>
    <w:p>
      <w:pPr/>
      <w:r>
        <w:t>s3.addr="Mysore";</w:t>
      </w:r>
    </w:p>
    <w:p>
      <w:pPr/>
      <w:r>
        <w:t>}</w:t>
      </w:r>
    </w:p>
    <w:p>
      <w:pPr/>
      <w:r>
        <w:t>}</w:t>
      </w:r>
    </w:p>
    <w:p>
      <w:pPr/>
      <w:r>
        <w:t>pg. 30</w:t>
      </w:r>
    </w:p>
    <w:p>
      <w:pPr/>
      <w:r>
        <w:t>public class Tree {</w:t>
      </w:r>
    </w:p>
    <w:p>
      <w:pPr/>
      <w:r>
        <w:t>String type="peepal";</w:t>
      </w:r>
    </w:p>
    <w:p>
      <w:pPr/>
      <w:r>
        <w:t>double Height;</w:t>
      </w:r>
    </w:p>
    <w:p>
      <w:pPr/>
      <w:r>
        <w:t>boolean giveFruit=false;</w:t>
      </w:r>
    </w:p>
    <w:p>
      <w:pPr/>
      <w:r>
        <w:t>Tree t1 = new Tree ( );</w:t>
      </w:r>
    </w:p>
    <w:p>
      <w:pPr/>
      <w:r>
        <w:t>}</w:t>
      </w:r>
    </w:p>
    <w:p>
      <w:pPr/>
      <w:r>
        <w:t>type=peepal</w:t>
      </w:r>
    </w:p>
    <w:p>
      <w:pPr/>
      <w:r>
        <w:t>Height=0.0</w:t>
      </w:r>
    </w:p>
    <w:p>
      <w:pPr/>
      <w:r>
        <w:t>giveFruit=false</w:t>
      </w:r>
    </w:p>
    <w:p>
      <w:pPr/>
      <w:r>
        <w:t>Instance / Object</w:t>
      </w:r>
    </w:p>
    <w:p>
      <w:pPr/>
      <w:r>
        <w:t>Tree t2 = new Tree ( );</w:t>
      </w:r>
    </w:p>
    <w:p>
      <w:pPr/>
      <w:r>
        <w:t>type=peepal</w:t>
      </w:r>
    </w:p>
    <w:p>
      <w:pPr/>
      <w:r>
        <w:t>Height=0.0</w:t>
      </w:r>
    </w:p>
    <w:p>
      <w:pPr/>
      <w:r>
        <w:t>giveFruit=false</w:t>
      </w:r>
    </w:p>
    <w:p>
      <w:pPr/>
      <w:r>
        <w:t>pg. 31</w:t>
      </w:r>
    </w:p>
    <w:p>
      <w:pPr/>
      <w:r>
        <w:t>Scope of Instance Variable:</w:t>
      </w:r>
    </w:p>
    <w:p>
      <w:pPr/>
      <w:r>
        <w:t>An Instance Variable can be accessed throughout the class and also can be accessed outside class.</w:t>
      </w:r>
    </w:p>
    <w:p>
      <w:pPr/>
      <w:r>
        <w:t>An Instance Variable can be accessed within same class by using this keyword.</w:t>
      </w:r>
    </w:p>
    <w:p>
      <w:pPr/>
      <w:r>
        <w:t>Instance variable can be accessed outside class using Object reference.</w:t>
      </w:r>
    </w:p>
    <w:p>
      <w:pPr/>
      <w:r>
        <w:t>Example:</w:t>
      </w:r>
    </w:p>
    <w:p>
      <w:pPr/>
      <w:r>
        <w:t>public class Car {</w:t>
      </w:r>
    </w:p>
    <w:p>
      <w:pPr/>
      <w:r>
        <w:t>String model="Bmw";</w:t>
      </w:r>
    </w:p>
    <w:p>
      <w:pPr/>
      <w:r>
        <w:t>void start() {</w:t>
      </w:r>
    </w:p>
    <w:p>
      <w:pPr/>
      <w:r>
        <w:t>System.out.println(this.model);</w:t>
      </w:r>
    </w:p>
    <w:p>
      <w:pPr/>
      <w:r>
        <w:t>}</w:t>
      </w:r>
    </w:p>
    <w:p>
      <w:pPr/>
      <w:r>
        <w:t>void move() {</w:t>
      </w:r>
    </w:p>
    <w:p>
      <w:pPr/>
      <w:r>
        <w:t>System.out.println(this.model);</w:t>
      </w:r>
    </w:p>
    <w:p>
      <w:pPr/>
      <w:r>
        <w:t>}</w:t>
      </w:r>
    </w:p>
    <w:p>
      <w:pPr/>
      <w:r>
        <w:t>}</w:t>
      </w:r>
    </w:p>
    <w:p>
      <w:pPr/>
      <w:r>
        <w:t>public class Driver {</w:t>
      </w:r>
    </w:p>
    <w:p>
      <w:pPr/>
      <w:r>
        <w:t>void drive() {</w:t>
      </w:r>
    </w:p>
    <w:p>
      <w:pPr/>
      <w:r>
        <w:t>Car c=new Car();</w:t>
      </w:r>
    </w:p>
    <w:p>
      <w:pPr/>
      <w:r>
        <w:t>System.out.println(c.model);</w:t>
      </w:r>
    </w:p>
    <w:p>
      <w:pPr/>
      <w:r>
        <w:t>}</w:t>
      </w:r>
    </w:p>
    <w:p>
      <w:pPr/>
      <w:r>
        <w:t>}</w:t>
      </w:r>
    </w:p>
    <w:p>
      <w:pPr/>
      <w:r>
        <w:t>Static Variable:</w:t>
      </w:r>
    </w:p>
    <w:p>
      <w:pPr/>
      <w:r>
        <w:t>A static variable is common to all the instances (or objects) of the class because it is a class level variable. In other words you can say that only a single copy of static variable is created and shared among all the instances of the class. Memory allocation for such variables only happens once when the class is loaded in the memory.</w:t>
      </w:r>
    </w:p>
    <w:p>
      <w:pPr/>
      <w:r>
        <w:t>Static variable Syntax</w:t>
      </w:r>
    </w:p>
    <w:p>
      <w:pPr/>
      <w:r>
        <w:t>static keyword followed by data type, followed by variable name.</w:t>
      </w:r>
    </w:p>
    <w:p>
      <w:pPr/>
      <w:r>
        <w:t>static data_type variable_name;</w:t>
      </w:r>
    </w:p>
    <w:p>
      <w:pPr/>
      <w:r>
        <w:t>mentioned above that the static variables are shared among all the instances of the class, they are useful when we need to do memory management. In some cases we want to have a common value for all the instances like global variable then it is much better to declare them static as this can save memory (because only single copy is created for static variables).</w:t>
      </w:r>
    </w:p>
    <w:p>
      <w:pPr/>
      <w:r>
        <w:t>pg. 32</w:t>
      </w:r>
    </w:p>
    <w:p>
      <w:pPr/>
      <w:r>
        <w:t>Example:</w:t>
      </w:r>
    </w:p>
    <w:p>
      <w:pPr/>
      <w:r>
        <w:t>public class Demo {</w:t>
      </w:r>
    </w:p>
    <w:p>
      <w:pPr/>
      <w:r>
        <w:t>static int count=0;</w:t>
      </w:r>
    </w:p>
    <w:p>
      <w:pPr/>
      <w:r>
        <w:t>public void increment()</w:t>
      </w:r>
    </w:p>
    <w:p>
      <w:pPr/>
      <w:r>
        <w:t>{</w:t>
      </w:r>
    </w:p>
    <w:p>
      <w:pPr/>
      <w:r>
        <w:t>count++;</w:t>
      </w:r>
    </w:p>
    <w:p>
      <w:pPr/>
      <w:r>
        <w:t>}</w:t>
      </w:r>
    </w:p>
    <w:p>
      <w:pPr/>
      <w:r>
        <w:t>public static void main(String args[])</w:t>
      </w:r>
    </w:p>
    <w:p>
      <w:pPr/>
      <w:r>
        <w:t>{</w:t>
      </w:r>
    </w:p>
    <w:p>
      <w:pPr/>
      <w:r>
        <w:t>Demo obj1=new Demo();</w:t>
      </w:r>
    </w:p>
    <w:p>
      <w:pPr/>
      <w:r>
        <w:t>Demo obj2=new Demo();</w:t>
      </w:r>
    </w:p>
    <w:p>
      <w:pPr/>
      <w:r>
        <w:t>obj1.increment();</w:t>
      </w:r>
    </w:p>
    <w:p>
      <w:pPr/>
      <w:r>
        <w:t>obj2.increment();</w:t>
      </w:r>
    </w:p>
    <w:p>
      <w:pPr/>
      <w:r>
        <w:t>System.out.println("Obj1: count is="+obj1.count);</w:t>
      </w:r>
    </w:p>
    <w:p>
      <w:pPr/>
      <w:r>
        <w:t>System.out.println("Obj2: count is="+obj2.count);</w:t>
      </w:r>
    </w:p>
    <w:p>
      <w:pPr/>
      <w:r>
        <w:t>}</w:t>
      </w:r>
    </w:p>
    <w:p>
      <w:pPr/>
      <w:r>
        <w:t>}</w:t>
      </w:r>
    </w:p>
    <w:p>
      <w:pPr/>
      <w:r>
        <w:t>Output</w:t>
      </w:r>
    </w:p>
    <w:p>
      <w:pPr/>
      <w:r>
        <w:t>Obj1: count is=2</w:t>
      </w:r>
    </w:p>
    <w:p>
      <w:pPr/>
      <w:r>
        <w:t>Obj2: count is=2</w:t>
      </w:r>
    </w:p>
    <w:p>
      <w:pPr/>
      <w:r>
        <w:t>As you can see in the above example that both the objects are sharing a same copy of static variable that’s why they displayed the same value of count.</w:t>
      </w:r>
    </w:p>
    <w:p>
      <w:pPr/>
      <w:r>
        <w:t>Static Variable can be accessed directly in a static method:</w:t>
      </w:r>
    </w:p>
    <w:p>
      <w:pPr/>
      <w:r>
        <w:t>public class Demo {</w:t>
      </w:r>
    </w:p>
    <w:p>
      <w:pPr/>
      <w:r>
        <w:t>static int age;</w:t>
      </w:r>
    </w:p>
    <w:p>
      <w:pPr/>
      <w:r>
        <w:t>static String name;</w:t>
      </w:r>
    </w:p>
    <w:p>
      <w:pPr/>
      <w:r>
        <w:t>//This is a Static Method</w:t>
      </w:r>
    </w:p>
    <w:p>
      <w:pPr/>
      <w:r>
        <w:t>static void disp(){</w:t>
      </w:r>
    </w:p>
    <w:p>
      <w:pPr/>
      <w:r>
        <w:t>System.out.println("Age is: "+age);</w:t>
      </w:r>
    </w:p>
    <w:p>
      <w:pPr/>
      <w:r>
        <w:t>System.out.println("Name is: "+name);</w:t>
      </w:r>
    </w:p>
    <w:p>
      <w:pPr/>
      <w:r>
        <w:t>}</w:t>
      </w:r>
    </w:p>
    <w:p>
      <w:pPr/>
      <w:r>
        <w:t>// This is also a static method</w:t>
      </w:r>
    </w:p>
    <w:p>
      <w:pPr/>
      <w:r>
        <w:t>pg. 33</w:t>
      </w:r>
    </w:p>
    <w:p>
      <w:pPr/>
      <w:r>
        <w:t>public static void main(String args[])</w:t>
      </w:r>
    </w:p>
    <w:p>
      <w:pPr/>
      <w:r>
        <w:t>{</w:t>
      </w:r>
    </w:p>
    <w:p>
      <w:pPr/>
      <w:r>
        <w:t>age = 30;</w:t>
      </w:r>
    </w:p>
    <w:p>
      <w:pPr/>
      <w:r>
        <w:t>name = "Arya";</w:t>
      </w:r>
    </w:p>
    <w:p>
      <w:pPr/>
      <w:r>
        <w:t>disp();</w:t>
      </w:r>
    </w:p>
    <w:p>
      <w:pPr/>
      <w:r>
        <w:t>}</w:t>
      </w:r>
    </w:p>
    <w:p>
      <w:pPr/>
      <w:r>
        <w:t>}</w:t>
      </w:r>
    </w:p>
    <w:p>
      <w:pPr/>
      <w:r>
        <w:t>Output</w:t>
      </w:r>
    </w:p>
    <w:p>
      <w:pPr/>
      <w:r>
        <w:t>Age is: 30</w:t>
      </w:r>
    </w:p>
    <w:p>
      <w:pPr/>
      <w:r>
        <w:t>Name is: Arya</w:t>
      </w:r>
    </w:p>
    <w:p>
      <w:pPr/>
      <w:r>
        <w:t>Static variable initialization</w:t>
      </w:r>
    </w:p>
    <w:p>
      <w:pPr/>
      <w:r>
        <w:t>1. Static variables are initialized when class is loaded.</w:t>
      </w:r>
    </w:p>
    <w:p>
      <w:pPr/>
      <w:r>
        <w:t>2. Static variables are initialized before any object of that class is created.</w:t>
      </w:r>
    </w:p>
    <w:p>
      <w:pPr/>
      <w:r>
        <w:t>3. Static variables are initialized before any static method of the class executes.</w:t>
      </w:r>
    </w:p>
    <w:p>
      <w:pPr/>
      <w:r>
        <w:t>Default values for static and non-static variables are same. primitive integers(long, short etc): 0 primitive floating points(float, double): 0.0 boolean: false object references: null</w:t>
      </w:r>
    </w:p>
    <w:p>
      <w:pPr/>
      <w:r>
        <w:t>Local Variable:</w:t>
      </w:r>
    </w:p>
    <w:p>
      <w:pPr/>
      <w:r>
        <w:t>• Local variable is a variable which is created within a method or constructor or block.</w:t>
      </w:r>
    </w:p>
    <w:p>
      <w:pPr/>
      <w:r>
        <w:t>• Local variable must be initialized before use . i.e.., Default initialization is not applicable for local variable.</w:t>
      </w:r>
    </w:p>
    <w:p>
      <w:pPr/>
      <w:r>
        <w:t>• The scope of local Variable is Limited .</w:t>
      </w:r>
    </w:p>
    <w:p>
      <w:pPr/>
      <w:r>
        <w:t>• Local variable cannot be accessed using Object reference or by using this keyword.</w:t>
      </w:r>
    </w:p>
    <w:p>
      <w:pPr/>
      <w:r>
        <w:t>pg. 34</w:t>
      </w:r>
    </w:p>
    <w:p>
      <w:pPr>
        <w:pStyle w:val="Heading1"/>
      </w:pPr>
      <w:r>
        <w:t>CHAPTER 7</w:t>
      </w:r>
    </w:p>
    <w:p>
      <w:pPr/>
      <w:r>
        <w:t>VARIABLE SHADOWING</w:t>
      </w:r>
    </w:p>
    <w:p>
      <w:pPr/>
      <w:r>
        <w:t>In java local variable and an instance variable can have same name , and in this case , inside local scope the local variable dominates over instance variable , and this concept is called Variable Shadowing.</w:t>
      </w:r>
    </w:p>
    <w:p>
      <w:pPr/>
      <w:r>
        <w:t>Example:</w:t>
      </w:r>
    </w:p>
    <w:p>
      <w:pPr/>
      <w:r>
        <w:t>Output:</w:t>
      </w:r>
    </w:p>
    <w:p>
      <w:pPr/>
      <w:r>
        <w:t>Name: Vishnu</w:t>
      </w:r>
    </w:p>
    <w:p>
      <w:pPr/>
      <w:r>
        <w:t>age: 27</w:t>
      </w:r>
    </w:p>
    <w:p>
      <w:pPr/>
      <w:r>
        <w:t>public class Demo {</w:t>
      </w:r>
    </w:p>
    <w:p>
      <w:pPr/>
      <w:r>
        <w:t>String name = "Krishna";</w:t>
      </w:r>
    </w:p>
    <w:p>
      <w:pPr/>
      <w:r>
        <w:t>int age = 24;</w:t>
      </w:r>
    </w:p>
    <w:p>
      <w:pPr/>
      <w:r>
        <w:t>public void display(){</w:t>
      </w:r>
    </w:p>
    <w:p>
      <w:pPr/>
      <w:r>
        <w:t>String name = "Vishnu";</w:t>
      </w:r>
    </w:p>
    <w:p>
      <w:pPr/>
      <w:r>
        <w:t>int age = 27;</w:t>
      </w:r>
    </w:p>
    <w:p>
      <w:pPr/>
      <w:r>
        <w:t>System.out.println("Name: "+name);</w:t>
      </w:r>
    </w:p>
    <w:p>
      <w:pPr/>
      <w:r>
        <w:t>System.out.println("age: "+age);</w:t>
      </w:r>
    </w:p>
    <w:p>
      <w:pPr/>
      <w:r>
        <w:t>}</w:t>
      </w:r>
    </w:p>
    <w:p>
      <w:pPr/>
      <w:r>
        <w:t>public static void main(String[] args) {</w:t>
      </w:r>
    </w:p>
    <w:p>
      <w:pPr/>
      <w:r>
        <w:t>Demo d=new Demo();</w:t>
      </w:r>
    </w:p>
    <w:p>
      <w:pPr/>
      <w:r>
        <w:t>d.display();</w:t>
      </w:r>
    </w:p>
    <w:p>
      <w:pPr/>
      <w:r>
        <w:t>}</w:t>
      </w:r>
    </w:p>
    <w:p>
      <w:pPr/>
      <w:r>
        <w:t>}</w:t>
      </w:r>
    </w:p>
    <w:p>
      <w:pPr/>
      <w:r>
        <w:t>public class Demo {</w:t>
      </w:r>
    </w:p>
    <w:p>
      <w:pPr/>
      <w:r>
        <w:t>Output:</w:t>
      </w:r>
    </w:p>
    <w:p>
      <w:pPr/>
      <w:r>
        <w:t>Name: Vishnu</w:t>
      </w:r>
    </w:p>
    <w:p>
      <w:pPr/>
      <w:r>
        <w:t>age: 22</w:t>
      </w:r>
    </w:p>
    <w:p>
      <w:pPr/>
      <w:r>
        <w:t>Name: Krishna</w:t>
      </w:r>
    </w:p>
    <w:p>
      <w:pPr/>
      <w:r>
        <w:t>age: 25</w:t>
      </w:r>
    </w:p>
    <w:p>
      <w:pPr/>
      <w:r>
        <w:t>String name = "Krishna";</w:t>
      </w:r>
    </w:p>
    <w:p>
      <w:pPr/>
      <w:r>
        <w:t>int age = 25;</w:t>
      </w:r>
    </w:p>
    <w:p>
      <w:pPr/>
      <w:r>
        <w:t>public void display(){</w:t>
      </w:r>
    </w:p>
    <w:p>
      <w:pPr/>
      <w:r>
        <w:t>String name = "Vishnu";</w:t>
      </w:r>
    </w:p>
    <w:p>
      <w:pPr/>
      <w:r>
        <w:t>int age = 22;</w:t>
      </w:r>
    </w:p>
    <w:p>
      <w:pPr/>
      <w:r>
        <w:t>System.out.println("Name: "+name);</w:t>
      </w:r>
    </w:p>
    <w:p>
      <w:pPr/>
      <w:r>
        <w:t>System.out.println("age: "+age);</w:t>
      </w:r>
    </w:p>
    <w:p>
      <w:pPr/>
      <w:r>
        <w:t>System.out.println("Name: "+this.name);</w:t>
      </w:r>
    </w:p>
    <w:p>
      <w:pPr/>
      <w:r>
        <w:t>System.out.println("age: "+this.age);</w:t>
      </w:r>
    </w:p>
    <w:p>
      <w:pPr/>
      <w:r>
        <w:t>}</w:t>
      </w:r>
    </w:p>
    <w:p>
      <w:pPr/>
      <w:r>
        <w:t>public static void main(String[] args) {</w:t>
      </w:r>
    </w:p>
    <w:p>
      <w:pPr/>
      <w:r>
        <w:t>Demo d=new Demo();</w:t>
      </w:r>
    </w:p>
    <w:p>
      <w:pPr/>
      <w:r>
        <w:t>d.display();</w:t>
      </w:r>
    </w:p>
    <w:p>
      <w:pPr/>
      <w:r>
        <w:t>}}</w:t>
      </w:r>
    </w:p>
    <w:p>
      <w:pPr/>
      <w:r>
        <w:t>pg. 35</w:t>
      </w:r>
    </w:p>
    <w:p>
      <w:pPr>
        <w:pStyle w:val="Heading1"/>
      </w:pPr>
      <w:r>
        <w:t>CHAPTER 8</w:t>
      </w:r>
    </w:p>
    <w:p>
      <w:pPr/>
      <w:r>
        <w:t>CONSTRUCTORS</w:t>
      </w:r>
    </w:p>
    <w:p>
      <w:pPr/>
      <w:r>
        <w:t>Constructor is one of the member of class just like method and variable. In Java, a constructor is a block of codes similar to the method. It is called when an instance of the class is created. At the time of calling constructor, memory for the object is allocated in the memory.</w:t>
      </w:r>
    </w:p>
    <w:p>
      <w:pPr/>
      <w:r>
        <w:t>It is a special type of method which is used to initialize the object.</w:t>
      </w:r>
    </w:p>
    <w:p>
      <w:pPr/>
      <w:r>
        <w:t>Every time an object is created using the new() keyword, at least one constructor is called.</w:t>
      </w:r>
    </w:p>
    <w:p>
      <w:pPr/>
      <w:r>
        <w:t>It calls a default constructor if there is no constructor available in the class. In such case, Java compiler provides a default constructor by default.</w:t>
      </w:r>
    </w:p>
    <w:p>
      <w:pPr/>
      <w:r>
        <w:t>There are two types of constructors in Java: no-arg constructor, and parameterized constructor.</w:t>
      </w:r>
    </w:p>
    <w:p>
      <w:pPr/>
      <w:r>
        <w:t>Note: It is called constructor because it constructs the values at the time of object creation. It is not necessary to write a constructor for a class. It is because java compiler creates a default constructor if your class doesn't have any.</w:t>
      </w:r>
    </w:p>
    <w:p>
      <w:pPr/>
      <w:r>
        <w:t>Then whole purpose of constructor is to initialize variables at the time of Object creation.</w:t>
      </w:r>
    </w:p>
    <w:p>
      <w:pPr/>
      <w:r>
        <w:t>Rules for creating Java constructor</w:t>
      </w:r>
    </w:p>
    <w:p>
      <w:pPr/>
      <w:r>
        <w:t>There are 3 rules defined for the constructor.</w:t>
      </w:r>
    </w:p>
    <w:p>
      <w:pPr/>
      <w:r>
        <w:t>1. Constructor name must be the same as its class name</w:t>
      </w:r>
    </w:p>
    <w:p>
      <w:pPr/>
      <w:r>
        <w:t>2. A Constructor must have no explicit return type</w:t>
      </w:r>
    </w:p>
    <w:p>
      <w:pPr/>
      <w:r>
        <w:t>3. A Java constructor cannot be abstract, static, final, and synchronized</w:t>
      </w:r>
    </w:p>
    <w:p>
      <w:pPr/>
      <w:r>
        <w:t>Types of Java constructors</w:t>
      </w:r>
    </w:p>
    <w:p>
      <w:pPr/>
      <w:r>
        <w:t>There are two types of constructors in Java:</w:t>
      </w:r>
    </w:p>
    <w:p>
      <w:pPr/>
      <w:r>
        <w:t>• Default constructor (no-arg constructor)</w:t>
      </w:r>
    </w:p>
    <w:p>
      <w:pPr/>
      <w:r>
        <w:t>• Parameterized constructor</w:t>
      </w:r>
    </w:p>
    <w:p>
      <w:pPr/>
      <w:r>
        <w:t>pg. 36</w:t>
      </w:r>
    </w:p>
    <w:p>
      <w:pPr/>
      <w:r>
        <w:t>Default Constructor :</w:t>
      </w:r>
    </w:p>
    <w:p>
      <w:pPr/>
      <w:r>
        <w:t>Developer view :</w:t>
      </w:r>
    </w:p>
    <w:p>
      <w:pPr/>
      <w:r>
        <w:t>public class Mobile {</w:t>
      </w:r>
    </w:p>
    <w:p>
      <w:pPr/>
      <w:r>
        <w:t>int price;</w:t>
      </w:r>
    </w:p>
    <w:p>
      <w:pPr/>
      <w:r>
        <w:t>String color;</w:t>
      </w:r>
    </w:p>
    <w:p>
      <w:pPr/>
      <w:r>
        <w:t>public static void main(String[] args) {</w:t>
      </w:r>
    </w:p>
    <w:p>
      <w:pPr/>
      <w:r>
        <w:t>Mobile m=new Mobile();</w:t>
      </w:r>
    </w:p>
    <w:p>
      <w:pPr/>
      <w:r>
        <w:t>m.price=15000;</w:t>
      </w:r>
    </w:p>
    <w:p>
      <w:pPr/>
      <w:r>
        <w:t>System.out.println(m.price);</w:t>
      </w:r>
    </w:p>
    <w:p>
      <w:pPr/>
      <w:r>
        <w:t>}</w:t>
      </w:r>
    </w:p>
    <w:p>
      <w:pPr/>
      <w:r>
        <w:t>}</w:t>
      </w:r>
    </w:p>
    <w:p>
      <w:pPr/>
      <w:r>
        <w:t>Compiler view :</w:t>
      </w:r>
    </w:p>
    <w:p>
      <w:pPr/>
      <w:r>
        <w:t>public class Mobile {</w:t>
      </w:r>
    </w:p>
    <w:p>
      <w:pPr/>
      <w:r>
        <w:t>int price;</w:t>
      </w:r>
    </w:p>
    <w:p>
      <w:pPr/>
      <w:r>
        <w:t>String color;</w:t>
      </w:r>
    </w:p>
    <w:p>
      <w:pPr/>
      <w:r>
        <w:t>public Mobile() {</w:t>
      </w:r>
    </w:p>
    <w:p>
      <w:pPr/>
      <w:r>
        <w:t>}</w:t>
      </w:r>
    </w:p>
    <w:p>
      <w:pPr/>
      <w:r>
        <w:t>public static void main(String[] args) {</w:t>
      </w:r>
    </w:p>
    <w:p>
      <w:pPr/>
      <w:r>
        <w:t>Mobile m=new Mobile();</w:t>
      </w:r>
    </w:p>
    <w:p>
      <w:pPr/>
      <w:r>
        <w:t>m.price=15000;</w:t>
      </w:r>
    </w:p>
    <w:p>
      <w:pPr/>
      <w:r>
        <w:t>System.out.println(m.price);</w:t>
      </w:r>
    </w:p>
    <w:p>
      <w:pPr/>
      <w:r>
        <w:t>}</w:t>
      </w:r>
    </w:p>
    <w:p>
      <w:pPr/>
      <w:r>
        <w:t>}</w:t>
      </w:r>
    </w:p>
    <w:p>
      <w:pPr/>
      <w:r>
        <w:t>• Default Constructor is type of Constructor which is created by the compiler.</w:t>
      </w:r>
    </w:p>
    <w:p>
      <w:pPr/>
      <w:r>
        <w:t>• Default Constructor will always be non-parameterized.</w:t>
      </w:r>
    </w:p>
    <w:p>
      <w:pPr/>
      <w:r>
        <w:t>• Default constructor is created only if there is no custom constructors.</w:t>
      </w:r>
    </w:p>
    <w:p>
      <w:pPr/>
      <w:r>
        <w:t>• Default Constructor is used or created in order to assign default values to the states present in class.</w:t>
      </w:r>
    </w:p>
    <w:p>
      <w:pPr/>
      <w:r>
        <w:t>Rule: If there is no constructor in a class, compiler automatically creates a default constructor.</w:t>
      </w:r>
    </w:p>
    <w:p>
      <w:pPr/>
      <w:r>
        <w:t>pg. 37</w:t>
      </w:r>
    </w:p>
    <w:p>
      <w:pPr/>
      <w:r>
        <w:t>Custom / Parameterized Constructor :</w:t>
      </w:r>
    </w:p>
    <w:p>
      <w:pPr/>
      <w:r>
        <w:t>• Any Constructor which is created by the user or by the developer is called as Custom / Parameterized Constructor.</w:t>
      </w:r>
    </w:p>
    <w:p>
      <w:pPr/>
      <w:r>
        <w:t>• Custom / Parameterized Constructor must be same as that of the class name.</w:t>
      </w:r>
    </w:p>
    <w:p>
      <w:pPr/>
      <w:r>
        <w:t>• Custom / Parameterized Constructor can be parameterized or non parameterized.</w:t>
      </w:r>
    </w:p>
    <w:p>
      <w:pPr/>
      <w:r>
        <w:t>• In a class there can be either Custom constructor or default Constructor but not both.</w:t>
      </w:r>
    </w:p>
    <w:p>
      <w:pPr/>
      <w:r>
        <w:t>• Custom Constructor is needed in order to assign dynamic values or user defined values to the states present in the object.</w:t>
      </w:r>
    </w:p>
    <w:p>
      <w:pPr/>
      <w:r>
        <w:t>Exapmle:</w:t>
      </w:r>
    </w:p>
    <w:p>
      <w:pPr/>
      <w:r>
        <w:t>public class Mobile {</w:t>
      </w:r>
    </w:p>
    <w:p>
      <w:pPr/>
      <w:r>
        <w:t>int price;</w:t>
      </w:r>
    </w:p>
    <w:p>
      <w:pPr/>
      <w:r>
        <w:t>String color;</w:t>
      </w:r>
    </w:p>
    <w:p>
      <w:pPr/>
      <w:r>
        <w:t>public Mobile(int p,String c) {</w:t>
      </w:r>
    </w:p>
    <w:p>
      <w:pPr/>
      <w:r>
        <w:t>price=p;</w:t>
      </w:r>
    </w:p>
    <w:p>
      <w:pPr/>
      <w:r>
        <w:t>color =c;</w:t>
      </w:r>
    </w:p>
    <w:p>
      <w:pPr/>
      <w:r>
        <w:t>}</w:t>
      </w:r>
    </w:p>
    <w:p>
      <w:pPr/>
      <w:r>
        <w:t>public static void main(String[] args) {</w:t>
      </w:r>
    </w:p>
    <w:p>
      <w:pPr/>
      <w:r>
        <w:t>Mobile m1=new Mobile(15000,"Samsung");</w:t>
      </w:r>
    </w:p>
    <w:p>
      <w:pPr/>
      <w:r>
        <w:t>Mobile m2=new Mobile(12000,"Real-Me");</w:t>
      </w:r>
    </w:p>
    <w:p>
      <w:pPr/>
      <w:r>
        <w:t>System.out.println(m1.price);</w:t>
      </w:r>
    </w:p>
    <w:p>
      <w:pPr/>
      <w:r>
        <w:t>System.out.println(m1.color);</w:t>
      </w:r>
    </w:p>
    <w:p>
      <w:pPr/>
      <w:r>
        <w:t>System.out.println(m2.price);</w:t>
      </w:r>
    </w:p>
    <w:p>
      <w:pPr/>
      <w:r>
        <w:t>System.out.println(m2.color);</w:t>
      </w:r>
    </w:p>
    <w:p>
      <w:pPr/>
      <w:r>
        <w:t>}</w:t>
      </w:r>
    </w:p>
    <w:p>
      <w:pPr/>
      <w:r>
        <w:t>}</w:t>
      </w:r>
    </w:p>
    <w:p>
      <w:pPr/>
      <w:r>
        <w:t>pg. 38</w:t>
      </w:r>
    </w:p>
    <w:p>
      <w:pPr/>
      <w:r>
        <w:t>When Global &amp; Local variable has same name…………</w:t>
      </w:r>
    </w:p>
    <w:p>
      <w:pPr/>
      <w:r>
        <w:t>public class Mobile {</w:t>
      </w:r>
    </w:p>
    <w:p>
      <w:pPr/>
      <w:r>
        <w:t>int price;</w:t>
      </w:r>
    </w:p>
    <w:p>
      <w:pPr/>
      <w:r>
        <w:t>String color;</w:t>
      </w:r>
    </w:p>
    <w:p>
      <w:pPr/>
      <w:r>
        <w:t>public Mobile(int price,String color ) {</w:t>
      </w:r>
    </w:p>
    <w:p>
      <w:pPr/>
      <w:r>
        <w:t>this.price=price;</w:t>
      </w:r>
    </w:p>
    <w:p>
      <w:pPr/>
      <w:r>
        <w:t>this.color =color;</w:t>
      </w:r>
    </w:p>
    <w:p>
      <w:pPr/>
      <w:r>
        <w:t>}</w:t>
      </w:r>
    </w:p>
    <w:p>
      <w:pPr/>
      <w:r>
        <w:t>public static void main(String[] args) {</w:t>
      </w:r>
    </w:p>
    <w:p>
      <w:pPr/>
      <w:r>
        <w:t>Mobile m1=new Mobile(15000,"Samsung");</w:t>
      </w:r>
    </w:p>
    <w:p>
      <w:pPr/>
      <w:r>
        <w:t>Mobile m2=new Mobile(12000,"Real-Me");</w:t>
      </w:r>
    </w:p>
    <w:p>
      <w:pPr/>
      <w:r>
        <w:t>System.out.println(m1.price);</w:t>
      </w:r>
    </w:p>
    <w:p>
      <w:pPr/>
      <w:r>
        <w:t>System.out.println(m1.color);</w:t>
      </w:r>
    </w:p>
    <w:p>
      <w:pPr/>
      <w:r>
        <w:t>System.out.println(m2.price);</w:t>
      </w:r>
    </w:p>
    <w:p>
      <w:pPr/>
      <w:r>
        <w:t>System.out.println(m2.color);</w:t>
      </w:r>
    </w:p>
    <w:p>
      <w:pPr/>
      <w:r>
        <w:t>}</w:t>
      </w:r>
    </w:p>
    <w:p>
      <w:pPr/>
      <w:r>
        <w:t>}</w:t>
      </w:r>
    </w:p>
    <w:p>
      <w:pPr/>
      <w:r>
        <w:t>Difference between constructor and method in Java</w:t>
      </w:r>
    </w:p>
    <w:p>
      <w:pPr/>
      <w:r>
        <w:t>There are many differences between constructors and methods. They are given below.</w:t>
      </w:r>
    </w:p>
    <w:p>
      <w:pPr/>
      <w:r>
        <w:t>pg. 39</w:t>
      </w:r>
    </w:p>
    <w:p>
      <w:pPr/>
      <w:r>
        <w:t>CATEGORIES OF METHODS</w:t>
      </w:r>
    </w:p>
    <w:p>
      <w:pPr/>
      <w:r>
        <w:t>There are 2 Categories of Methods:</w:t>
      </w:r>
    </w:p>
    <w:p>
      <w:pPr/>
      <w:r>
        <w:t>1. Abstract Method.</w:t>
      </w:r>
    </w:p>
    <w:p>
      <w:pPr/>
      <w:r>
        <w:t>2. Concrete Method.</w:t>
      </w:r>
    </w:p>
    <w:p>
      <w:pPr/>
      <w:r>
        <w:t>An Abstract Method is a Method which has only Method Declaration , But no method implementation.</w:t>
      </w:r>
    </w:p>
    <w:p>
      <w:pPr/>
      <w:r>
        <w:t>Abstract Method must be terminated with semicolon.</w:t>
      </w:r>
    </w:p>
    <w:p>
      <w:pPr/>
      <w:r>
        <w:t>Abstract method must be declared by using keyword called abstract.</w:t>
      </w:r>
    </w:p>
    <w:p>
      <w:pPr/>
      <w:r>
        <w:t>Abstract method cannot have body.</w:t>
      </w:r>
    </w:p>
    <w:p>
      <w:pPr/>
      <w:r>
        <w:t>A Concrete Method is a method which has both declaration as well as implementation.</w:t>
      </w:r>
    </w:p>
    <w:p>
      <w:pPr/>
      <w:r>
        <w:t>void meth() Declaration</w:t>
      </w:r>
    </w:p>
    <w:p>
      <w:pPr/>
      <w:r>
        <w:t>{</w:t>
      </w:r>
    </w:p>
    <w:p>
      <w:pPr/>
      <w:r>
        <w:t>//body / logic / implementation Implementation</w:t>
      </w:r>
    </w:p>
    <w:p>
      <w:pPr/>
      <w:r>
        <w:t>}</w:t>
      </w:r>
    </w:p>
    <w:p>
      <w:pPr/>
      <w:r>
        <w:t>abstract void meth();</w:t>
      </w:r>
    </w:p>
    <w:p>
      <w:pPr/>
      <w:r>
        <w:t>Interface</w:t>
      </w:r>
    </w:p>
    <w:p>
      <w:pPr/>
      <w:r>
        <w:t>Abstract Class</w:t>
      </w:r>
    </w:p>
    <w:p>
      <w:pPr/>
      <w:r>
        <w:t>Abstract Method</w:t>
      </w:r>
    </w:p>
    <w:p>
      <w:pPr/>
      <w:r>
        <w:t>pg. 40</w:t>
      </w:r>
    </w:p>
    <w:p>
      <w:pPr>
        <w:pStyle w:val="Heading1"/>
      </w:pPr>
      <w:r>
        <w:t>CHAPTER 9</w:t>
      </w:r>
    </w:p>
    <w:p>
      <w:pPr/>
      <w:r>
        <w:t>OVERLOADING</w:t>
      </w:r>
    </w:p>
    <w:p>
      <w:pPr/>
      <w:r>
        <w:t>In Overloading we have 2 Types:</w:t>
      </w:r>
    </w:p>
    <w:p>
      <w:pPr/>
      <w:r>
        <w:t>1. Method Overloading</w:t>
      </w:r>
    </w:p>
    <w:p>
      <w:pPr/>
      <w:r>
        <w:t>2. Constructor Overloading</w:t>
      </w:r>
    </w:p>
    <w:p>
      <w:pPr/>
      <w:r>
        <w:t>9.1 Method Overloading</w:t>
      </w:r>
    </w:p>
    <w:p>
      <w:pPr/>
      <w:r>
        <w:t>In a class when we have more than one method with same name but change in Signature is called as Method Overloading.</w:t>
      </w:r>
    </w:p>
    <w:p>
      <w:pPr/>
      <w:r>
        <w:t>void meth(Signature)</w:t>
      </w:r>
    </w:p>
    <w:p>
      <w:pPr/>
      <w:r>
        <w:t>{ No.of Parameters.</w:t>
      </w:r>
    </w:p>
    <w:p>
      <w:pPr/>
      <w:r>
        <w:t>Type of Parameters.</w:t>
      </w:r>
    </w:p>
    <w:p>
      <w:pPr/>
      <w:r>
        <w:t>Sequence of Parameter.</w:t>
      </w:r>
    </w:p>
    <w:p>
      <w:pPr/>
      <w:r>
        <w:t>}</w:t>
      </w:r>
    </w:p>
    <w:p>
      <w:pPr/>
      <w:r>
        <w:t>Change in Signature Means:</w:t>
      </w:r>
    </w:p>
    <w:p>
      <w:pPr/>
      <w:r>
        <w:t>• Either there has to be change in no.of parameters.</w:t>
      </w:r>
    </w:p>
    <w:p>
      <w:pPr/>
      <w:r>
        <w:t>• Or there has to be change in type of parameters.</w:t>
      </w:r>
    </w:p>
    <w:p>
      <w:pPr/>
      <w:r>
        <w:t>• Or there has to be change in the Sequence of parameters.</w:t>
      </w:r>
    </w:p>
    <w:p>
      <w:pPr/>
      <w:r>
        <w:t>In Method Overloading we don’t consider Method return type.</w:t>
      </w:r>
    </w:p>
    <w:p>
      <w:pPr/>
      <w:r>
        <w:t>If we have to perform only one operation, having same name of the methods increases the readability of the program.</w:t>
      </w:r>
    </w:p>
    <w:p>
      <w:pPr/>
      <w:r>
        <w:t>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pPr/>
      <w:r>
        <w:t>So, we perform method overloading to figure out the program quickly.</w:t>
      </w:r>
    </w:p>
    <w:p>
      <w:pPr/>
      <w:r>
        <w:t>pg. 41</w:t>
      </w:r>
    </w:p>
    <w:p>
      <w:pPr/>
      <w:r>
        <w:t>Advantage of method overloading</w:t>
      </w:r>
    </w:p>
    <w:p>
      <w:pPr/>
      <w:r>
        <w:t>• Method overloading increases the readability of the program.</w:t>
      </w:r>
    </w:p>
    <w:p>
      <w:pPr/>
      <w:r>
        <w:t>• To achieve compile time Polymorphism.</w:t>
      </w:r>
    </w:p>
    <w:p>
      <w:pPr/>
      <w:r>
        <w:t>Method Overloading is possible in same class &amp; even possible in case of Inheritance.</w:t>
      </w:r>
    </w:p>
    <w:p>
      <w:pPr/>
      <w:r>
        <w:t>Example:1</w:t>
      </w:r>
    </w:p>
    <w:p>
      <w:pPr/>
      <w:r>
        <w:t>public class Website {</w:t>
      </w:r>
    </w:p>
    <w:p>
      <w:pPr/>
      <w:r>
        <w:t>void login(String userName,String password) {</w:t>
      </w:r>
    </w:p>
    <w:p>
      <w:pPr/>
      <w:r>
        <w:t>// body / Logic</w:t>
      </w:r>
    </w:p>
    <w:p>
      <w:pPr/>
      <w:r>
        <w:t>}</w:t>
      </w:r>
    </w:p>
    <w:p>
      <w:pPr/>
      <w:r>
        <w:t>}</w:t>
      </w:r>
    </w:p>
    <w:p>
      <w:pPr/>
      <w:r>
        <w:t>Example:2</w:t>
      </w:r>
    </w:p>
    <w:p>
      <w:pPr/>
      <w:r>
        <w:t>public class Airtel {</w:t>
      </w:r>
    </w:p>
    <w:p>
      <w:pPr/>
      <w:r>
        <w:t>//net banking</w:t>
      </w:r>
    </w:p>
    <w:p>
      <w:pPr/>
      <w:r>
        <w:t>void makePayment(String un,String pwd) {</w:t>
      </w:r>
    </w:p>
    <w:p>
      <w:pPr/>
      <w:r>
        <w:t>//body / Logic</w:t>
      </w:r>
    </w:p>
    <w:p>
      <w:pPr/>
      <w:r>
        <w:t>}</w:t>
      </w:r>
    </w:p>
    <w:p>
      <w:pPr/>
      <w:r>
        <w:t>//Paytm</w:t>
      </w:r>
    </w:p>
    <w:p>
      <w:pPr/>
      <w:r>
        <w:t>void makePayment(long mobNo) {</w:t>
      </w:r>
    </w:p>
    <w:p>
      <w:pPr/>
      <w:r>
        <w:t>//body / Logic</w:t>
      </w:r>
    </w:p>
    <w:p>
      <w:pPr/>
      <w:r>
        <w:t>}</w:t>
      </w:r>
    </w:p>
    <w:p>
      <w:pPr/>
      <w:r>
        <w:t>//credit/debit card</w:t>
      </w:r>
    </w:p>
    <w:p>
      <w:pPr/>
      <w:r>
        <w:t>void makePayment(long cardNo,int cvv,String name,String expDate) {</w:t>
      </w:r>
    </w:p>
    <w:p>
      <w:pPr/>
      <w:r>
        <w:t>//body / Logic</w:t>
      </w:r>
    </w:p>
    <w:p>
      <w:pPr/>
      <w:r>
        <w:t>}</w:t>
      </w:r>
    </w:p>
    <w:p>
      <w:pPr/>
      <w:r>
        <w:t>}</w:t>
      </w:r>
    </w:p>
    <w:p>
      <w:pPr/>
      <w:r>
        <w:t>In a class when we have more than one method with same name and same Signature is called as Method Duplication.</w:t>
      </w:r>
    </w:p>
    <w:p>
      <w:pPr/>
      <w:r>
        <w:t>public class Quiz {</w:t>
      </w:r>
    </w:p>
    <w:p>
      <w:pPr/>
      <w:r>
        <w:t>void meth(String s,double d) { Method Duplication</w:t>
      </w:r>
    </w:p>
    <w:p>
      <w:pPr/>
      <w:r>
        <w:t>}</w:t>
      </w:r>
    </w:p>
    <w:p>
      <w:pPr/>
      <w:r>
        <w:t>void meth(String d,double s) {</w:t>
      </w:r>
    </w:p>
    <w:p>
      <w:pPr/>
      <w:r>
        <w:t>}}</w:t>
      </w:r>
    </w:p>
    <w:p>
      <w:pPr/>
      <w:r>
        <w:t>pg. 42</w:t>
      </w:r>
    </w:p>
    <w:p>
      <w:pPr/>
      <w:r>
        <w:t>public class Test {</w:t>
      </w:r>
    </w:p>
    <w:p>
      <w:pPr/>
      <w:r>
        <w:t>public int meth() {</w:t>
      </w:r>
    </w:p>
    <w:p>
      <w:pPr/>
      <w:r>
        <w:t>return 20;</w:t>
      </w:r>
    </w:p>
    <w:p>
      <w:pPr/>
      <w:r>
        <w:t>}</w:t>
      </w:r>
    </w:p>
    <w:p>
      <w:pPr/>
      <w:r>
        <w:t>public String meth() { Method Duplication</w:t>
      </w:r>
    </w:p>
    <w:p>
      <w:pPr/>
      <w:r>
        <w:t>return "Spiders";</w:t>
      </w:r>
    </w:p>
    <w:p>
      <w:pPr/>
      <w:r>
        <w:t>}</w:t>
      </w:r>
    </w:p>
    <w:p>
      <w:pPr/>
      <w:r>
        <w:t>public static void main(String[] args) {</w:t>
      </w:r>
    </w:p>
    <w:p>
      <w:pPr/>
      <w:r>
        <w:t>Test t=new Test();</w:t>
      </w:r>
    </w:p>
    <w:p>
      <w:pPr/>
      <w:r>
        <w:t>t.meth(); Ambiguity / Conflict.</w:t>
      </w:r>
    </w:p>
    <w:p>
      <w:pPr/>
      <w:r>
        <w:t>}</w:t>
      </w:r>
    </w:p>
    <w:p>
      <w:pPr/>
      <w:r>
        <w:t>}</w:t>
      </w:r>
    </w:p>
    <w:p>
      <w:pPr/>
      <w:r>
        <w:t>public class Test {</w:t>
      </w:r>
    </w:p>
    <w:p>
      <w:pPr/>
      <w:r>
        <w:t>public int meth() {</w:t>
      </w:r>
    </w:p>
    <w:p>
      <w:pPr/>
      <w:r>
        <w:t>return 20;</w:t>
      </w:r>
    </w:p>
    <w:p>
      <w:pPr/>
      <w:r>
        <w:t>}</w:t>
      </w:r>
    </w:p>
    <w:p>
      <w:pPr/>
      <w:r>
        <w:t>public String meth(int i) {</w:t>
      </w:r>
    </w:p>
    <w:p>
      <w:pPr/>
      <w:r>
        <w:t>return "Spiders";</w:t>
      </w:r>
    </w:p>
    <w:p>
      <w:pPr/>
      <w:r>
        <w:t>}</w:t>
      </w:r>
    </w:p>
    <w:p>
      <w:pPr/>
      <w:r>
        <w:t>public static void main(String[] args) {</w:t>
      </w:r>
    </w:p>
    <w:p>
      <w:pPr/>
      <w:r>
        <w:t>Test t=new Test();</w:t>
      </w:r>
    </w:p>
    <w:p>
      <w:pPr/>
      <w:r>
        <w:t>t.meth();</w:t>
      </w:r>
    </w:p>
    <w:p>
      <w:pPr/>
      <w:r>
        <w:t>}</w:t>
      </w:r>
    </w:p>
    <w:p>
      <w:pPr/>
      <w:r>
        <w:t>}</w:t>
      </w:r>
    </w:p>
    <w:p>
      <w:pPr/>
      <w:r>
        <w:t>public class Quiz {</w:t>
      </w:r>
    </w:p>
    <w:p>
      <w:pPr/>
      <w:r>
        <w:t>void meth(String s) {</w:t>
      </w:r>
    </w:p>
    <w:p>
      <w:pPr/>
      <w:r>
        <w:t>}</w:t>
      </w:r>
    </w:p>
    <w:p>
      <w:pPr/>
      <w:r>
        <w:t>void meth(Product p) {</w:t>
      </w:r>
    </w:p>
    <w:p>
      <w:pPr/>
      <w:r>
        <w:t>}</w:t>
      </w:r>
    </w:p>
    <w:p>
      <w:pPr/>
      <w:r>
        <w:t>public static void main(String[] args) {</w:t>
      </w:r>
    </w:p>
    <w:p>
      <w:pPr/>
      <w:r>
        <w:t>Quiz q= new Quiz();</w:t>
      </w:r>
    </w:p>
    <w:p>
      <w:pPr/>
      <w:r>
        <w:t>q.meth(null); Error //both method takes null as</w:t>
      </w:r>
    </w:p>
    <w:p>
      <w:pPr/>
      <w:r>
        <w:t>default value</w:t>
      </w:r>
    </w:p>
    <w:p>
      <w:pPr/>
      <w:r>
        <w:t>}</w:t>
      </w:r>
    </w:p>
    <w:p>
      <w:pPr/>
      <w:r>
        <w:t>}</w:t>
      </w:r>
    </w:p>
    <w:p>
      <w:pPr/>
      <w:r>
        <w:t>pg. 43</w:t>
      </w:r>
    </w:p>
    <w:p>
      <w:pPr/>
      <w:r>
        <w:t>Can we overload java main() method?</w:t>
      </w:r>
    </w:p>
    <w:p>
      <w:pPr/>
      <w:r>
        <w:t>Yes, by method overloading. You can have any number of main methods in a class by method overloading. But JVM calls main() method which receives string array as arguments only.</w:t>
      </w:r>
    </w:p>
    <w:p>
      <w:pPr/>
      <w:r>
        <w:t>public class Test {</w:t>
      </w:r>
    </w:p>
    <w:p>
      <w:pPr/>
      <w:r>
        <w:t>public static void main(String[] args)</w:t>
      </w:r>
    </w:p>
    <w:p>
      <w:pPr/>
      <w:r>
        <w:t>{</w:t>
      </w:r>
    </w:p>
    <w:p>
      <w:pPr/>
      <w:r>
        <w:t>System.out.println("main with String[]");</w:t>
      </w:r>
    </w:p>
    <w:p>
      <w:pPr/>
      <w:r>
        <w:t>}</w:t>
      </w:r>
    </w:p>
    <w:p>
      <w:pPr/>
      <w:r>
        <w:t>public static void main(String args){</w:t>
      </w:r>
    </w:p>
    <w:p>
      <w:pPr/>
      <w:r>
        <w:t>System.out.println("main with String");</w:t>
      </w:r>
    </w:p>
    <w:p>
      <w:pPr/>
      <w:r>
        <w:t>}</w:t>
      </w:r>
    </w:p>
    <w:p>
      <w:pPr/>
      <w:r>
        <w:t>public static void main(){</w:t>
      </w:r>
    </w:p>
    <w:p>
      <w:pPr/>
      <w:r>
        <w:t>System.out.println("main without args");</w:t>
      </w:r>
    </w:p>
    <w:p>
      <w:pPr/>
      <w:r>
        <w:t>}</w:t>
      </w:r>
    </w:p>
    <w:p>
      <w:pPr/>
      <w:r>
        <w:t>}</w:t>
      </w:r>
    </w:p>
    <w:p>
      <w:pPr/>
      <w:r>
        <w:t>9.2 Constructor Overloading</w:t>
      </w:r>
    </w:p>
    <w:p>
      <w:pPr/>
      <w:r>
        <w:t>In a class having more than one Constructor with change in Signature is called Constructor Overloading.</w:t>
      </w:r>
    </w:p>
    <w:p>
      <w:pPr/>
      <w:r>
        <w:t>public class AccountDetail {</w:t>
      </w:r>
    </w:p>
    <w:p>
      <w:pPr/>
      <w:r>
        <w:t>long accNumber;</w:t>
      </w:r>
    </w:p>
    <w:p>
      <w:pPr/>
      <w:r>
        <w:t>double balance;</w:t>
      </w:r>
    </w:p>
    <w:p>
      <w:pPr/>
      <w:r>
        <w:t>String name;</w:t>
      </w:r>
    </w:p>
    <w:p>
      <w:pPr/>
      <w:r>
        <w:t>public AccountDetail(long accNumber, double balance, String name) {</w:t>
      </w:r>
    </w:p>
    <w:p>
      <w:pPr/>
      <w:r>
        <w:t>this.accNumber = accNumber;</w:t>
      </w:r>
    </w:p>
    <w:p>
      <w:pPr/>
      <w:r>
        <w:t>this.balance = balance;</w:t>
      </w:r>
    </w:p>
    <w:p>
      <w:pPr/>
      <w:r>
        <w:t>this.name = name;</w:t>
      </w:r>
    </w:p>
    <w:p>
      <w:pPr/>
      <w:r>
        <w:t>}</w:t>
      </w:r>
    </w:p>
    <w:p>
      <w:pPr/>
      <w:r>
        <w:t>public AccountDetail(long accNumber) {</w:t>
      </w:r>
    </w:p>
    <w:p>
      <w:pPr/>
      <w:r>
        <w:t>this.accNumber = accNumber;</w:t>
      </w:r>
    </w:p>
    <w:p>
      <w:pPr/>
      <w:r>
        <w:t>}</w:t>
      </w:r>
    </w:p>
    <w:p>
      <w:pPr/>
      <w:r>
        <w:t>public AccountDetail() {</w:t>
      </w:r>
    </w:p>
    <w:p>
      <w:pPr/>
      <w:r>
        <w:t>}</w:t>
      </w:r>
    </w:p>
    <w:p>
      <w:pPr/>
      <w:r>
        <w:t>pg. 44</w:t>
      </w:r>
    </w:p>
    <w:p>
      <w:pPr/>
      <w:r>
        <w:t>public static void main(String[] args) {</w:t>
      </w:r>
    </w:p>
    <w:p>
      <w:pPr/>
      <w:r>
        <w:t>AccountDetail ac1=new AccountDetail();</w:t>
      </w:r>
    </w:p>
    <w:p>
      <w:pPr/>
      <w:r>
        <w:t>System.out.println(ac1.accNumber+" "+ac1.name+" "+ac1.balance);</w:t>
      </w:r>
    </w:p>
    <w:p>
      <w:pPr/>
      <w:r>
        <w:t>AccountDetail ac2=new AccountDetail(9886723610L);</w:t>
      </w:r>
    </w:p>
    <w:p>
      <w:pPr/>
      <w:r>
        <w:t>System.out.println(ac2.accNumber+" "+ac2.name+" "+ac2.balance);</w:t>
      </w:r>
    </w:p>
    <w:p>
      <w:pPr/>
      <w:r>
        <w:t>AccountDetail ac3=new AccountDetail(9886723610L,43000,"spiders");</w:t>
      </w:r>
    </w:p>
    <w:p>
      <w:pPr/>
      <w:r>
        <w:t>System.out.println(ac3.accNumber+" "+ac3.name+" "+ac3.balance);</w:t>
      </w:r>
    </w:p>
    <w:p>
      <w:pPr/>
      <w:r>
        <w:t>}</w:t>
      </w:r>
    </w:p>
    <w:p>
      <w:pPr/>
      <w:r>
        <w:t>}</w:t>
      </w:r>
    </w:p>
    <w:p>
      <w:pPr/>
      <w:r>
        <w:t>pg. 45</w:t>
      </w:r>
    </w:p>
    <w:p>
      <w:pPr>
        <w:pStyle w:val="Heading1"/>
      </w:pPr>
      <w:r>
        <w:t>CHAPTER 10</w:t>
      </w:r>
    </w:p>
    <w:p>
      <w:pPr/>
      <w:r>
        <w:t>INHERITANCE</w:t>
      </w:r>
    </w:p>
    <w:p>
      <w:pPr/>
      <w:r>
        <w:t>Inheritance is a process of acquiring the properties or members(States &amp; Behavior) of one class into another class.</w:t>
      </w:r>
    </w:p>
    <w:p>
      <w:pPr/>
      <w:r>
        <w:t>Inheritance represents the IS-A relationship which is also known as a parent-child relationship.</w:t>
      </w:r>
    </w:p>
    <w:p>
      <w:pPr/>
      <w:r>
        <w:t>Terms used in Inheritance</w:t>
      </w:r>
    </w:p>
    <w:p>
      <w:pPr/>
      <w:r>
        <w:t>o Class: A class is a group of objects which have common properties. It is a template or blueprint from which objects are created.</w:t>
      </w:r>
    </w:p>
    <w:p>
      <w:pPr/>
      <w:r>
        <w:t>o Sub Class/Child Class: Subclass is a class which inherits the other class. It is also called a derived class, extended class, or child class.</w:t>
      </w:r>
    </w:p>
    <w:p>
      <w:pPr/>
      <w:r>
        <w:t>o Super Class/Parent Class: Superclass is the class from where a subclass inherits the features. It is also called a base class or a parent class.</w:t>
      </w:r>
    </w:p>
    <w:p>
      <w:pPr/>
      <w:r>
        <w:t>o Reusability: As the name specifies, reusability is a mechanism which facilitates you to reuse the fields and methods of the existing class when you create a new class. You can use the same fields and methods already defined in the previous class.</w:t>
      </w:r>
    </w:p>
    <w:p>
      <w:pPr/>
      <w:r>
        <w:t>Programmatically we can achieve Inheritance by using extends keyword.</w:t>
      </w:r>
    </w:p>
    <w:p>
      <w:pPr/>
      <w:r>
        <w:t>Constructors cannot be inherited , rather only variable and methods get inherited.</w:t>
      </w:r>
    </w:p>
    <w:p>
      <w:pPr/>
      <w:r>
        <w:t>The syntax of Java Inheritance</w:t>
      </w:r>
    </w:p>
    <w:p>
      <w:pPr/>
      <w:r>
        <w:t>class Subclass-name extends Superclass-name</w:t>
      </w:r>
    </w:p>
    <w:p>
      <w:pPr/>
      <w:r>
        <w:t>{</w:t>
      </w:r>
    </w:p>
    <w:p>
      <w:pPr/>
      <w:r>
        <w:t>//methods and fields</w:t>
      </w:r>
    </w:p>
    <w:p>
      <w:pPr/>
      <w:r>
        <w:t>}</w:t>
      </w:r>
    </w:p>
    <w:p>
      <w:pPr/>
      <w:r>
        <w:t>The extends keyword indicates that you are making a new class that derives from an existing class. The meaning of "extends" is to increase the functionality.</w:t>
      </w:r>
    </w:p>
    <w:p>
      <w:pPr/>
      <w:r>
        <w:t>In the terminology of Java, a class which is inherited is called a parent or superclass, and the new class is called child or subclass.</w:t>
      </w:r>
    </w:p>
    <w:p>
      <w:pPr/>
      <w:r>
        <w:t>Uses:</w:t>
      </w:r>
    </w:p>
    <w:p>
      <w:pPr/>
      <w:r>
        <w:t>• Code reusability.</w:t>
      </w:r>
    </w:p>
    <w:p>
      <w:pPr/>
      <w:r>
        <w:t>• We can avoid code redundancy.</w:t>
      </w:r>
    </w:p>
    <w:p>
      <w:pPr/>
      <w:r>
        <w:t>• We can achieve Generalization.</w:t>
      </w:r>
    </w:p>
    <w:p>
      <w:pPr/>
      <w:r>
        <w:t>• We can indirectly achieve Polymorphism.</w:t>
      </w:r>
    </w:p>
    <w:p>
      <w:pPr/>
      <w:r>
        <w:t>pg. 46</w:t>
      </w:r>
    </w:p>
    <w:p>
      <w:pPr/>
      <w:r>
        <w:t>Example:</w:t>
      </w:r>
    </w:p>
    <w:p>
      <w:pPr/>
      <w:r>
        <w:t>public class Card {</w:t>
      </w:r>
    </w:p>
    <w:p>
      <w:pPr/>
      <w:r>
        <w:t>long cardName;</w:t>
      </w:r>
    </w:p>
    <w:p>
      <w:pPr/>
      <w:r>
        <w:t>int cvv;</w:t>
      </w:r>
    </w:p>
    <w:p>
      <w:pPr/>
      <w:r>
        <w:t>String name,expDate;</w:t>
      </w:r>
    </w:p>
    <w:p>
      <w:pPr/>
      <w:r>
        <w:t>double balance;</w:t>
      </w:r>
    </w:p>
    <w:p>
      <w:pPr/>
      <w:r>
        <w:t>void swipe() {</w:t>
      </w:r>
    </w:p>
    <w:p>
      <w:pPr/>
      <w:r>
        <w:t>System.out.println("Swipe the card");</w:t>
      </w:r>
    </w:p>
    <w:p>
      <w:pPr/>
      <w:r>
        <w:t>}</w:t>
      </w:r>
    </w:p>
    <w:p>
      <w:pPr/>
      <w:r>
        <w:t>}</w:t>
      </w:r>
    </w:p>
    <w:p>
      <w:pPr/>
      <w:r>
        <w:t>class CreditCard extends Card{</w:t>
      </w:r>
    </w:p>
    <w:p>
      <w:pPr/>
      <w:r>
        <w:t>int creditLimit;</w:t>
      </w:r>
    </w:p>
    <w:p>
      <w:pPr/>
      <w:r>
        <w:t>void payBill(){</w:t>
      </w:r>
    </w:p>
    <w:p>
      <w:pPr/>
      <w:r>
        <w:t>System.out.println("pay credit card bill");</w:t>
      </w:r>
    </w:p>
    <w:p>
      <w:pPr/>
      <w:r>
        <w:t>}</w:t>
      </w:r>
    </w:p>
    <w:p>
      <w:pPr/>
      <w:r>
        <w:t>}</w:t>
      </w:r>
    </w:p>
    <w:p>
      <w:pPr/>
      <w:r>
        <w:t>class DebitCard extends Card{</w:t>
      </w:r>
    </w:p>
    <w:p>
      <w:pPr/>
      <w:r>
        <w:t>int balance;</w:t>
      </w:r>
    </w:p>
    <w:p>
      <w:pPr/>
      <w:r>
        <w:t>}</w:t>
      </w:r>
    </w:p>
    <w:p>
      <w:pPr/>
      <w:r>
        <w:t>The class which has common states and behaviors are called parent class / super / base class.</w:t>
      </w:r>
    </w:p>
    <w:p>
      <w:pPr/>
      <w:r>
        <w:t>The class that inherits the super class is called sub / child / derived class.</w:t>
      </w:r>
    </w:p>
    <w:p>
      <w:pPr/>
      <w:r>
        <w:t>Using Subclass reference we can access all the inherited variables and methods and also subclass specific variables of methods.</w:t>
      </w:r>
    </w:p>
    <w:p>
      <w:pPr/>
      <w:r>
        <w:t>class Test{</w:t>
      </w:r>
    </w:p>
    <w:p>
      <w:pPr/>
      <w:r>
        <w:t>public static void main(String[] args) {</w:t>
      </w:r>
    </w:p>
    <w:p>
      <w:pPr/>
      <w:r>
        <w:t>CreditCard cc = new CreditCard();</w:t>
      </w:r>
    </w:p>
    <w:p>
      <w:pPr/>
      <w:r>
        <w:t>cc.balance=43000;</w:t>
      </w:r>
    </w:p>
    <w:p>
      <w:pPr/>
      <w:r>
        <w:t>cc.cardNumber=4567234156782340L;</w:t>
      </w:r>
    </w:p>
    <w:p>
      <w:pPr/>
      <w:r>
        <w:t>cc.cvv=143;</w:t>
      </w:r>
    </w:p>
    <w:p>
      <w:pPr/>
      <w:r>
        <w:t>cc.expDate="12/22";</w:t>
      </w:r>
    </w:p>
    <w:p>
      <w:pPr/>
      <w:r>
        <w:t>cc.name="Ramesh";</w:t>
      </w:r>
    </w:p>
    <w:p>
      <w:pPr/>
      <w:r>
        <w:t>cc.creditLimit=100000;</w:t>
      </w:r>
    </w:p>
    <w:p>
      <w:pPr/>
      <w:r>
        <w:t>cc.swipe();</w:t>
      </w:r>
    </w:p>
    <w:p>
      <w:pPr/>
      <w:r>
        <w:t>cc.payBill();</w:t>
      </w:r>
    </w:p>
    <w:p>
      <w:pPr/>
      <w:r>
        <w:t>}}</w:t>
      </w:r>
    </w:p>
    <w:p>
      <w:pPr/>
      <w:r>
        <w:t>pg. 47</w:t>
      </w:r>
    </w:p>
    <w:p>
      <w:pPr/>
      <w:r>
        <w:t>Note:Every class in java automatically extends the Super most class called Object.</w:t>
      </w:r>
    </w:p>
    <w:p>
      <w:pPr/>
      <w:r>
        <w:t>Object class has 11 Concrete Methods.</w:t>
      </w:r>
    </w:p>
    <w:p>
      <w:pPr/>
      <w:r>
        <w:t>Object</w:t>
      </w:r>
    </w:p>
    <w:p>
      <w:pPr/>
      <w:r>
        <w:t>class Pen{</w:t>
      </w:r>
    </w:p>
    <w:p>
      <w:pPr/>
      <w:r>
        <w:t>}</w:t>
      </w:r>
    </w:p>
    <w:p>
      <w:pPr/>
      <w:r>
        <w:t>class Pen extends Object {</w:t>
      </w:r>
    </w:p>
    <w:p>
      <w:pPr/>
      <w:r>
        <w:t>Pen</w:t>
      </w:r>
    </w:p>
    <w:p>
      <w:pPr/>
      <w:r>
        <w:t>}</w:t>
      </w:r>
    </w:p>
    <w:p>
      <w:pPr/>
      <w:r>
        <w:t>class SketchPen extends Pen {</w:t>
      </w:r>
    </w:p>
    <w:p>
      <w:pPr/>
      <w:r>
        <w:t>SketchPen</w:t>
      </w:r>
    </w:p>
    <w:p>
      <w:pPr/>
      <w:r>
        <w:t>}</w:t>
      </w:r>
    </w:p>
    <w:p>
      <w:pPr/>
      <w:r>
        <w:t>Types of Inheritance:</w:t>
      </w:r>
    </w:p>
    <w:p>
      <w:pPr/>
      <w:r>
        <w:t>1. Single Level inheritance</w:t>
      </w:r>
    </w:p>
    <w:p>
      <w:pPr/>
      <w:r>
        <w:t>2. Multi Level inheritance</w:t>
      </w:r>
    </w:p>
    <w:p>
      <w:pPr/>
      <w:r>
        <w:t>3. Hierarchical Level inheritance</w:t>
      </w:r>
    </w:p>
    <w:p>
      <w:pPr/>
      <w:r>
        <w:t>4. Multiple Level inheritance</w:t>
      </w:r>
    </w:p>
    <w:p>
      <w:pPr/>
      <w:r>
        <w:t>Not possible using class</w:t>
      </w:r>
    </w:p>
    <w:p>
      <w:pPr/>
      <w:r>
        <w:t>5. Hybrid Level inheritance</w:t>
      </w:r>
    </w:p>
    <w:p>
      <w:pPr/>
      <w:r>
        <w:t>Single level Inheritance :</w:t>
      </w:r>
    </w:p>
    <w:p>
      <w:pPr/>
      <w:r>
        <w:t>Animal</w:t>
      </w:r>
    </w:p>
    <w:p>
      <w:pPr/>
      <w:r>
        <w:t>Vehicle</w:t>
      </w:r>
    </w:p>
    <w:p>
      <w:pPr/>
      <w:r>
        <w:t>Dog</w:t>
      </w:r>
    </w:p>
    <w:p>
      <w:pPr/>
      <w:r>
        <w:t>Car</w:t>
      </w:r>
    </w:p>
    <w:p>
      <w:pPr/>
      <w:r>
        <w:t>class Animal{</w:t>
      </w:r>
    </w:p>
    <w:p>
      <w:pPr/>
      <w:r>
        <w:t>void eat(){System.out.println("eating...");}</w:t>
      </w:r>
    </w:p>
    <w:p>
      <w:pPr/>
      <w:r>
        <w:t>}</w:t>
      </w:r>
    </w:p>
    <w:p>
      <w:pPr/>
      <w:r>
        <w:t>class Dog extends Animal{</w:t>
      </w:r>
    </w:p>
    <w:p>
      <w:pPr/>
      <w:r>
        <w:t>void bark(){System.out.println("barking...");}</w:t>
      </w:r>
    </w:p>
    <w:p>
      <w:pPr/>
      <w:r>
        <w:t>}</w:t>
      </w:r>
    </w:p>
    <w:p>
      <w:pPr/>
      <w:r>
        <w:t>class TestInheritance{</w:t>
      </w:r>
    </w:p>
    <w:p>
      <w:pPr/>
      <w:r>
        <w:t>public static void main(String args[]){</w:t>
      </w:r>
    </w:p>
    <w:p>
      <w:pPr/>
      <w:r>
        <w:t>Dog d=new Dog();</w:t>
      </w:r>
    </w:p>
    <w:p>
      <w:pPr/>
      <w:r>
        <w:t>d.bark();</w:t>
      </w:r>
    </w:p>
    <w:p>
      <w:pPr/>
      <w:r>
        <w:t>d.eat();</w:t>
      </w:r>
    </w:p>
    <w:p>
      <w:pPr/>
      <w:r>
        <w:t>}}</w:t>
      </w:r>
    </w:p>
    <w:p>
      <w:pPr/>
      <w:r>
        <w:t>pg. 48</w:t>
      </w:r>
    </w:p>
    <w:p>
      <w:pPr/>
      <w:r>
        <w:t>Multi level Inheritance :</w:t>
      </w:r>
    </w:p>
    <w:p>
      <w:pPr/>
      <w:r>
        <w:t>BabyDog</w:t>
      </w:r>
    </w:p>
    <w:p>
      <w:pPr/>
      <w:r>
        <w:t>Animal</w:t>
      </w:r>
    </w:p>
    <w:p>
      <w:pPr/>
      <w:r>
        <w:t>Dog</w:t>
      </w:r>
    </w:p>
    <w:p>
      <w:pPr/>
      <w:r>
        <w:t>Vehicle</w:t>
      </w:r>
    </w:p>
    <w:p>
      <w:pPr/>
      <w:r>
        <w:t>Car</w:t>
      </w:r>
    </w:p>
    <w:p>
      <w:pPr/>
      <w:r>
        <w:t>ElectricCar</w:t>
      </w:r>
    </w:p>
    <w:p>
      <w:pPr/>
      <w:r>
        <w:t>class Animal{</w:t>
      </w:r>
    </w:p>
    <w:p>
      <w:pPr/>
      <w:r>
        <w:t>void eat(){System.out.println("eating...");}</w:t>
      </w:r>
    </w:p>
    <w:p>
      <w:pPr/>
      <w:r>
        <w:t>}</w:t>
      </w:r>
    </w:p>
    <w:p>
      <w:pPr/>
      <w:r>
        <w:t>class Dog extends Animal{</w:t>
      </w:r>
    </w:p>
    <w:p>
      <w:pPr/>
      <w:r>
        <w:t>void bark(){System.out.println("barking...");}</w:t>
      </w:r>
    </w:p>
    <w:p>
      <w:pPr/>
      <w:r>
        <w:t>}</w:t>
      </w:r>
    </w:p>
    <w:p>
      <w:pPr/>
      <w:r>
        <w:t>class BabyDog extends Dog{</w:t>
      </w:r>
    </w:p>
    <w:p>
      <w:pPr/>
      <w:r>
        <w:t>void weep(){System.out.println("weeping...");}</w:t>
      </w:r>
    </w:p>
    <w:p>
      <w:pPr/>
      <w:r>
        <w:t>}</w:t>
      </w:r>
    </w:p>
    <w:p>
      <w:pPr/>
      <w:r>
        <w:t>class TestInheritance2{</w:t>
      </w:r>
    </w:p>
    <w:p>
      <w:pPr/>
      <w:r>
        <w:t>public static void main(String args[]){</w:t>
      </w:r>
    </w:p>
    <w:p>
      <w:pPr/>
      <w:r>
        <w:t>BabyDog d=new BabyDog();</w:t>
      </w:r>
    </w:p>
    <w:p>
      <w:pPr/>
      <w:r>
        <w:t>d.weep();</w:t>
      </w:r>
    </w:p>
    <w:p>
      <w:pPr/>
      <w:r>
        <w:t>d.bark();</w:t>
      </w:r>
    </w:p>
    <w:p>
      <w:pPr/>
      <w:r>
        <w:t>d.eat();</w:t>
      </w:r>
    </w:p>
    <w:p>
      <w:pPr/>
      <w:r>
        <w:t>}</w:t>
      </w:r>
    </w:p>
    <w:p>
      <w:pPr/>
      <w:r>
        <w:t>}</w:t>
      </w:r>
    </w:p>
    <w:p>
      <w:pPr/>
      <w:r>
        <w:t>pg. 49</w:t>
      </w:r>
    </w:p>
    <w:p>
      <w:pPr/>
      <w:r>
        <w:t>Hierarchical level Inheritance :</w:t>
      </w:r>
    </w:p>
    <w:p>
      <w:pPr/>
      <w:r>
        <w:t>Vehicle</w:t>
      </w:r>
    </w:p>
    <w:p>
      <w:pPr/>
      <w:r>
        <w:t>Truck</w:t>
      </w:r>
    </w:p>
    <w:p>
      <w:pPr/>
      <w:r>
        <w:t>Bus</w:t>
      </w:r>
    </w:p>
    <w:p>
      <w:pPr/>
      <w:r>
        <w:t>UtilityVehicle</w:t>
      </w:r>
    </w:p>
    <w:p>
      <w:pPr/>
      <w:r>
        <w:t>Bike</w:t>
      </w:r>
    </w:p>
    <w:p>
      <w:pPr/>
      <w:r>
        <w:t>Car</w:t>
      </w:r>
    </w:p>
    <w:p>
      <w:pPr/>
      <w:r>
        <w:t>Animal</w:t>
      </w:r>
    </w:p>
    <w:p>
      <w:pPr/>
      <w:r>
        <w:t>Cat</w:t>
      </w:r>
    </w:p>
    <w:p>
      <w:pPr/>
      <w:r>
        <w:t>Dog</w:t>
      </w:r>
    </w:p>
    <w:p>
      <w:pPr/>
      <w:r>
        <w:t>class Animal{</w:t>
      </w:r>
    </w:p>
    <w:p>
      <w:pPr/>
      <w:r>
        <w:t>void eat(){System.out.println("eating...");}</w:t>
      </w:r>
    </w:p>
    <w:p>
      <w:pPr/>
      <w:r>
        <w:t>}</w:t>
      </w:r>
    </w:p>
    <w:p>
      <w:pPr/>
      <w:r>
        <w:t>class Dog extends Animal{</w:t>
      </w:r>
    </w:p>
    <w:p>
      <w:pPr/>
      <w:r>
        <w:t>void bark(){System.out.println("barking...");}</w:t>
      </w:r>
    </w:p>
    <w:p>
      <w:pPr/>
      <w:r>
        <w:t>}</w:t>
      </w:r>
    </w:p>
    <w:p>
      <w:pPr/>
      <w:r>
        <w:t>class Cat extends Animal{</w:t>
      </w:r>
    </w:p>
    <w:p>
      <w:pPr/>
      <w:r>
        <w:t>void meow(){System.out.println("meowing...");}</w:t>
      </w:r>
    </w:p>
    <w:p>
      <w:pPr/>
      <w:r>
        <w:t>}</w:t>
      </w:r>
    </w:p>
    <w:p>
      <w:pPr/>
      <w:r>
        <w:t>class TestInheritance3{</w:t>
      </w:r>
    </w:p>
    <w:p>
      <w:pPr/>
      <w:r>
        <w:t>public static void main(String args[]){</w:t>
      </w:r>
    </w:p>
    <w:p>
      <w:pPr/>
      <w:r>
        <w:t>Cat c=new Cat();</w:t>
      </w:r>
    </w:p>
    <w:p>
      <w:pPr/>
      <w:r>
        <w:t>c.meow();</w:t>
      </w:r>
    </w:p>
    <w:p>
      <w:pPr/>
      <w:r>
        <w:t>c.eat();</w:t>
      </w:r>
    </w:p>
    <w:p>
      <w:pPr/>
      <w:r>
        <w:t>}</w:t>
      </w:r>
    </w:p>
    <w:p>
      <w:pPr/>
      <w:r>
        <w:t>}</w:t>
      </w:r>
    </w:p>
    <w:p>
      <w:pPr/>
      <w:r>
        <w:t>pg. 50</w:t>
      </w:r>
    </w:p>
    <w:p>
      <w:pPr/>
      <w:r>
        <w:t>Multiple Level Inheritance :</w:t>
      </w:r>
    </w:p>
    <w:p>
      <w:pPr/>
      <w:r>
        <w:t>Hybrid Level Inheritance:</w:t>
      </w:r>
    </w:p>
    <w:p>
      <w:pPr/>
      <w:r>
        <w:t>final class cannot have a subclass i.e., Final class cannot be extended.</w:t>
      </w:r>
    </w:p>
    <w:p>
      <w:pPr/>
      <w:r>
        <w:t>final variable &amp; final method can be inherited but private method and private variable cannot be inherited</w:t>
      </w:r>
    </w:p>
    <w:p>
      <w:pPr/>
      <w:r>
        <w:t>class Father {</w:t>
      </w:r>
    </w:p>
    <w:p>
      <w:pPr/>
      <w:r>
        <w:t>long money=1000000L;</w:t>
      </w:r>
    </w:p>
    <w:p>
      <w:pPr/>
      <w:r>
        <w:t>private String girlFriend="Katrina";</w:t>
      </w:r>
    </w:p>
    <w:p>
      <w:pPr/>
      <w:r>
        <w:t>void doYoga() {</w:t>
      </w:r>
    </w:p>
    <w:p>
      <w:pPr/>
      <w:r>
        <w:t>System.out.println("yoga");</w:t>
      </w:r>
    </w:p>
    <w:p>
      <w:pPr/>
      <w:r>
        <w:t>}</w:t>
      </w:r>
    </w:p>
    <w:p>
      <w:pPr/>
      <w:r>
        <w:t>private void smoke() {</w:t>
      </w:r>
    </w:p>
    <w:p>
      <w:pPr/>
      <w:r>
        <w:t>System.out.println("Smoke");}}</w:t>
      </w:r>
    </w:p>
    <w:p>
      <w:pPr/>
      <w:r>
        <w:t>pg. 51</w:t>
      </w:r>
    </w:p>
    <w:p>
      <w:pPr/>
      <w:r>
        <w:t>class Son extends Father{</w:t>
      </w:r>
    </w:p>
    <w:p>
      <w:pPr/>
      <w:r>
        <w:t>public static void main(String[] args) {</w:t>
      </w:r>
    </w:p>
    <w:p>
      <w:pPr/>
      <w:r>
        <w:t>Son s= new Son();</w:t>
      </w:r>
    </w:p>
    <w:p>
      <w:pPr/>
      <w:r>
        <w:t>s.doYoga();</w:t>
      </w:r>
    </w:p>
    <w:p>
      <w:pPr/>
      <w:r>
        <w:t>s.smoke(); The method smoke() from the type Father is not visible</w:t>
      </w:r>
    </w:p>
    <w:p>
      <w:pPr/>
      <w:r>
        <w:t>}</w:t>
      </w:r>
    </w:p>
    <w:p>
      <w:pPr/>
      <w:r>
        <w:t>}</w:t>
      </w:r>
    </w:p>
    <w:p>
      <w:pPr/>
      <w:r>
        <w:t>pg. 52</w:t>
      </w:r>
    </w:p>
    <w:p>
      <w:pPr>
        <w:pStyle w:val="Heading1"/>
      </w:pPr>
      <w:r>
        <w:t>CHAPTER 11</w:t>
      </w:r>
    </w:p>
    <w:p>
      <w:pPr/>
      <w:r>
        <w:t>OVERRIDING</w:t>
      </w:r>
    </w:p>
    <w:p>
      <w:pPr/>
      <w:r>
        <w:t>It is the the process of providing the subclass specific method implementation for an inherited method.</w:t>
      </w:r>
    </w:p>
    <w:p>
      <w:pPr/>
      <w:r>
        <w:t>When a method from super class is inherited to subclass , in subclass we can change the method logic by keeping the same method declaration.</w:t>
      </w:r>
    </w:p>
    <w:p>
      <w:pPr/>
      <w:r>
        <w:t>If a subclass provides the specific implementation of the method that has been declared by one of its parent class, it is known as method overriding.</w:t>
      </w:r>
    </w:p>
    <w:p>
      <w:pPr/>
      <w:r>
        <w:t>Method overriding is possible only in case of Inheritance.</w:t>
      </w:r>
    </w:p>
    <w:p>
      <w:pPr/>
      <w:r>
        <w:t>Usage of Java Method Overriding</w:t>
      </w:r>
    </w:p>
    <w:p>
      <w:pPr/>
      <w:r>
        <w:t>o Method overriding is used to provide the specific implementation of a method which is already provided by its superclass.</w:t>
      </w:r>
    </w:p>
    <w:p>
      <w:pPr/>
      <w:r>
        <w:t>o Method overriding is used for runtime polymorphism</w:t>
      </w:r>
    </w:p>
    <w:p>
      <w:pPr/>
      <w:r>
        <w:t>Rules for Method overriding</w:t>
      </w:r>
    </w:p>
    <w:p>
      <w:pPr/>
      <w:r>
        <w:t>I. The return type of method must be same as declared in super class.</w:t>
      </w:r>
    </w:p>
    <w:p>
      <w:pPr/>
      <w:r>
        <w:t>II. Method name must be same as declared in super class.</w:t>
      </w:r>
    </w:p>
    <w:p>
      <w:pPr/>
      <w:r>
        <w:t>III. Signature must be same as declared as in super class. Logic can be different.</w:t>
      </w:r>
    </w:p>
    <w:p>
      <w:pPr/>
      <w:r>
        <w:t>Note: we can optionally use an annotation @Override.</w:t>
      </w:r>
    </w:p>
    <w:p>
      <w:pPr/>
      <w:r>
        <w:t>Example:</w:t>
      </w:r>
    </w:p>
    <w:p>
      <w:pPr/>
      <w:r>
        <w:t>class Parent{</w:t>
      </w:r>
    </w:p>
    <w:p>
      <w:pPr/>
      <w:r>
        <w:t>void meth() {</w:t>
      </w:r>
    </w:p>
    <w:p>
      <w:pPr/>
      <w:r>
        <w:t>// Parent Logic</w:t>
      </w:r>
    </w:p>
    <w:p>
      <w:pPr/>
      <w:r>
        <w:t>}</w:t>
      </w:r>
    </w:p>
    <w:p>
      <w:pPr/>
      <w:r>
        <w:t>}</w:t>
      </w:r>
    </w:p>
    <w:p>
      <w:pPr/>
      <w:r>
        <w:t>class Child extends Parent {</w:t>
      </w:r>
    </w:p>
    <w:p>
      <w:pPr/>
      <w:r>
        <w:t>@Override</w:t>
      </w:r>
    </w:p>
    <w:p>
      <w:pPr/>
      <w:r>
        <w:t>void meth() {</w:t>
      </w:r>
    </w:p>
    <w:p>
      <w:pPr/>
      <w:r>
        <w:t>// Child Logic</w:t>
      </w:r>
    </w:p>
    <w:p>
      <w:pPr/>
      <w:r>
        <w:t>}</w:t>
      </w:r>
    </w:p>
    <w:p>
      <w:pPr/>
      <w:r>
        <w:t>public static void main(String[] args) {</w:t>
      </w:r>
    </w:p>
    <w:p>
      <w:pPr/>
      <w:r>
        <w:t>Child c= new Child();</w:t>
      </w:r>
    </w:p>
    <w:p>
      <w:pPr/>
      <w:r>
        <w:t>c.meth();</w:t>
      </w:r>
    </w:p>
    <w:p>
      <w:pPr/>
      <w:r>
        <w:t>}</w:t>
      </w:r>
    </w:p>
    <w:p>
      <w:pPr/>
      <w:r>
        <w:t>}</w:t>
      </w:r>
    </w:p>
    <w:p>
      <w:pPr/>
      <w:r>
        <w:t>pg. 53</w:t>
      </w:r>
    </w:p>
    <w:p>
      <w:pPr/>
      <w:r>
        <w:t>class Engineer {</w:t>
      </w:r>
    </w:p>
    <w:p>
      <w:pPr/>
      <w:r>
        <w:t>void work(){</w:t>
      </w:r>
    </w:p>
    <w:p>
      <w:pPr/>
      <w:r>
        <w:t>System.out.println("Engineer works");</w:t>
      </w:r>
    </w:p>
    <w:p>
      <w:pPr/>
      <w:r>
        <w:t>}</w:t>
      </w:r>
    </w:p>
    <w:p>
      <w:pPr/>
      <w:r>
        <w:t>}</w:t>
      </w:r>
    </w:p>
    <w:p>
      <w:pPr/>
      <w:r>
        <w:t>class SoftwareEngineer extends Engineer {</w:t>
      </w:r>
    </w:p>
    <w:p>
      <w:pPr/>
      <w:r>
        <w:t>void work(){</w:t>
      </w:r>
    </w:p>
    <w:p>
      <w:pPr/>
      <w:r>
        <w:t>System.out.println("SoftwareEngineer works");</w:t>
      </w:r>
    </w:p>
    <w:p>
      <w:pPr/>
      <w:r>
        <w:t>}</w:t>
      </w:r>
    </w:p>
    <w:p>
      <w:pPr/>
      <w:r>
        <w:t>}</w:t>
      </w:r>
    </w:p>
    <w:p>
      <w:pPr/>
      <w:r>
        <w:t>class ElectricalEngineer extends Engineer {</w:t>
      </w:r>
    </w:p>
    <w:p>
      <w:pPr/>
      <w:r>
        <w:t>void work(){</w:t>
      </w:r>
    </w:p>
    <w:p>
      <w:pPr/>
      <w:r>
        <w:t>System.out.println("ElectricalEngineer works");</w:t>
      </w:r>
    </w:p>
    <w:p>
      <w:pPr/>
      <w:r>
        <w:t>}</w:t>
      </w:r>
    </w:p>
    <w:p>
      <w:pPr/>
      <w:r>
        <w:t>}</w:t>
      </w:r>
    </w:p>
    <w:p>
      <w:pPr/>
      <w:r>
        <w:t>class CivilEngineer extends Engineer {</w:t>
      </w:r>
    </w:p>
    <w:p>
      <w:pPr/>
      <w:r>
        <w:t>void work(){</w:t>
      </w:r>
    </w:p>
    <w:p>
      <w:pPr/>
      <w:r>
        <w:t>System.out.println("CivilEngineer works");</w:t>
      </w:r>
    </w:p>
    <w:p>
      <w:pPr/>
      <w:r>
        <w:t>}</w:t>
      </w:r>
    </w:p>
    <w:p>
      <w:pPr/>
      <w:r>
        <w:t>}</w:t>
      </w:r>
    </w:p>
    <w:p>
      <w:pPr/>
      <w:r>
        <w:t>Overriding with different Signature:</w:t>
      </w:r>
    </w:p>
    <w:p>
      <w:pPr/>
      <w:r>
        <w:t>class Parent{</w:t>
      </w:r>
    </w:p>
    <w:p>
      <w:pPr/>
      <w:r>
        <w:t>int meth(String s,boolean b) {</w:t>
      </w:r>
    </w:p>
    <w:p>
      <w:pPr/>
      <w:r>
        <w:t>// Parent Logic</w:t>
      </w:r>
    </w:p>
    <w:p>
      <w:pPr/>
      <w:r>
        <w:t>return 22;</w:t>
      </w:r>
    </w:p>
    <w:p>
      <w:pPr/>
      <w:r>
        <w:t>}</w:t>
      </w:r>
    </w:p>
    <w:p>
      <w:pPr/>
      <w:r>
        <w:t>}</w:t>
      </w:r>
    </w:p>
    <w:p>
      <w:pPr/>
      <w:r>
        <w:t>class Child extends Parent {</w:t>
      </w:r>
    </w:p>
    <w:p>
      <w:pPr/>
      <w:r>
        <w:t>@Override</w:t>
      </w:r>
    </w:p>
    <w:p>
      <w:pPr/>
      <w:r>
        <w:t>int meth(String x,boolean y) {</w:t>
      </w:r>
    </w:p>
    <w:p>
      <w:pPr/>
      <w:r>
        <w:t>// Child Log</w:t>
      </w:r>
    </w:p>
    <w:p>
      <w:pPr/>
      <w:r>
        <w:t>return 52;</w:t>
      </w:r>
    </w:p>
    <w:p>
      <w:pPr/>
      <w:r>
        <w:t>}</w:t>
      </w:r>
    </w:p>
    <w:p>
      <w:pPr/>
      <w:r>
        <w:t>}</w:t>
      </w:r>
    </w:p>
    <w:p>
      <w:pPr/>
      <w:r>
        <w:t>pg. 54</w:t>
      </w:r>
    </w:p>
    <w:p>
      <w:pPr/>
      <w:r>
        <w:t>In case of Method Overriding the access modifier can be same as declared in super class or can be of higher visibility.</w:t>
      </w:r>
    </w:p>
    <w:p>
      <w:pPr/>
      <w:r>
        <w:t>public protected default Super Class</w:t>
      </w:r>
    </w:p>
    <w:p>
      <w:pPr/>
      <w:r>
        <w:t>Sub Class</w:t>
      </w:r>
    </w:p>
    <w:p>
      <w:pPr/>
      <w:r>
        <w:t>public protected default</w:t>
      </w:r>
    </w:p>
    <w:p>
      <w:pPr/>
      <w:r>
        <w:t>public protected</w:t>
      </w:r>
    </w:p>
    <w:p>
      <w:pPr/>
      <w:r>
        <w:t>public</w:t>
      </w:r>
    </w:p>
    <w:p>
      <w:pPr/>
      <w:r>
        <w:t>private Method cannot be Overridden , because it cannot be inherited.</w:t>
      </w:r>
    </w:p>
    <w:p>
      <w:pPr/>
      <w:r>
        <w:t>Final method can be inherited but cannot be overridden.</w:t>
      </w:r>
    </w:p>
    <w:p>
      <w:pPr/>
      <w:r>
        <w:t>The purpose of method overriding is to achieve Runtime Polymorphism.</w:t>
      </w:r>
    </w:p>
    <w:p>
      <w:pPr/>
      <w:r>
        <w:t>Note: we can Overload main method , but we cannot override main method because it is static.</w:t>
      </w:r>
    </w:p>
    <w:p>
      <w:pPr/>
      <w:r>
        <w:t>pg. 55</w:t>
      </w:r>
    </w:p>
    <w:p>
      <w:pPr/>
      <w:r>
        <w:t>A real example of Java Method Overriding</w:t>
      </w:r>
    </w:p>
    <w:p>
      <w:pPr/>
      <w:r>
        <w:t>Consider a scenario where Bank is a class that provides functionality to get the rate of interest. However, the rate of interest varies according to banks. For example, SBI, ICICI and AXIS banks could provide 8%, 7%, and 9% rate of interest.</w:t>
      </w:r>
    </w:p>
    <w:p>
      <w:pPr/>
      <w:r>
        <w:t>class Bank{</w:t>
      </w:r>
    </w:p>
    <w:p>
      <w:pPr/>
      <w:r>
        <w:t>int getRateOfInterest()</w:t>
      </w:r>
    </w:p>
    <w:p>
      <w:pPr/>
      <w:r>
        <w:t>{</w:t>
      </w:r>
    </w:p>
    <w:p>
      <w:pPr/>
      <w:r>
        <w:t>return 0;</w:t>
      </w:r>
    </w:p>
    <w:p>
      <w:pPr/>
      <w:r>
        <w:t>}</w:t>
      </w:r>
    </w:p>
    <w:p>
      <w:pPr/>
      <w:r>
        <w:t>}</w:t>
      </w:r>
    </w:p>
    <w:p>
      <w:pPr/>
      <w:r>
        <w:t>//Creating child classes.</w:t>
      </w:r>
    </w:p>
    <w:p>
      <w:pPr/>
      <w:r>
        <w:t>class SBI extends Bank{</w:t>
      </w:r>
    </w:p>
    <w:p>
      <w:pPr/>
      <w:r>
        <w:t>int getRateOfInterest()</w:t>
      </w:r>
    </w:p>
    <w:p>
      <w:pPr/>
      <w:r>
        <w:t>{</w:t>
      </w:r>
    </w:p>
    <w:p>
      <w:pPr/>
      <w:r>
        <w:t>return 8;</w:t>
      </w:r>
    </w:p>
    <w:p>
      <w:pPr/>
      <w:r>
        <w:t>}</w:t>
      </w:r>
    </w:p>
    <w:p>
      <w:pPr/>
      <w:r>
        <w:t>}</w:t>
      </w:r>
    </w:p>
    <w:p>
      <w:pPr/>
      <w:r>
        <w:t>class ICICI extends Bank{</w:t>
      </w:r>
    </w:p>
    <w:p>
      <w:pPr/>
      <w:r>
        <w:t>int getRateOfInterest()</w:t>
      </w:r>
    </w:p>
    <w:p>
      <w:pPr/>
      <w:r>
        <w:t>{</w:t>
      </w:r>
    </w:p>
    <w:p>
      <w:pPr/>
      <w:r>
        <w:t>return 7;</w:t>
      </w:r>
    </w:p>
    <w:p>
      <w:pPr/>
      <w:r>
        <w:t>}</w:t>
      </w:r>
    </w:p>
    <w:p>
      <w:pPr/>
      <w:r>
        <w:t>}</w:t>
      </w:r>
    </w:p>
    <w:p>
      <w:pPr/>
      <w:r>
        <w:t>pg. 56</w:t>
      </w:r>
    </w:p>
    <w:p>
      <w:pPr/>
      <w:r>
        <w:t>class AXIS extends Bank{</w:t>
      </w:r>
    </w:p>
    <w:p>
      <w:pPr/>
      <w:r>
        <w:t>int getRateOfInterest()</w:t>
      </w:r>
    </w:p>
    <w:p>
      <w:pPr/>
      <w:r>
        <w:t>{</w:t>
      </w:r>
    </w:p>
    <w:p>
      <w:pPr/>
      <w:r>
        <w:t>return 9;</w:t>
      </w:r>
    </w:p>
    <w:p>
      <w:pPr/>
      <w:r>
        <w:t>}</w:t>
      </w:r>
    </w:p>
    <w:p>
      <w:pPr/>
      <w:r>
        <w:t>}</w:t>
      </w:r>
    </w:p>
    <w:p>
      <w:pPr/>
      <w:r>
        <w:t>//Test class to create objects and call the methods</w:t>
      </w:r>
    </w:p>
    <w:p>
      <w:pPr/>
      <w:r>
        <w:t>class Test2{</w:t>
      </w:r>
    </w:p>
    <w:p>
      <w:pPr/>
      <w:r>
        <w:t>public static void main(String args[]){</w:t>
      </w:r>
    </w:p>
    <w:p>
      <w:pPr/>
      <w:r>
        <w:t>SBI s=new SBI();</w:t>
      </w:r>
    </w:p>
    <w:p>
      <w:pPr/>
      <w:r>
        <w:t>ICICI i=new ICICI();</w:t>
      </w:r>
    </w:p>
    <w:p>
      <w:pPr/>
      <w:r>
        <w:t>AXIS a=new AXIS();</w:t>
      </w:r>
    </w:p>
    <w:p>
      <w:pPr/>
      <w:r>
        <w:t>System.out.println("SBI Rate of Interest: "+s.getRateOfInterest());</w:t>
      </w:r>
    </w:p>
    <w:p>
      <w:pPr/>
      <w:r>
        <w:t>System.out.println("ICICI Rate of Interest: "+i.getRateOfInterest());</w:t>
      </w:r>
    </w:p>
    <w:p>
      <w:pPr/>
      <w:r>
        <w:t>System.out.println("AXIS Rate of Interest: "+a.getRateOfInterest());</w:t>
      </w:r>
    </w:p>
    <w:p>
      <w:pPr/>
      <w:r>
        <w:t>}</w:t>
      </w:r>
    </w:p>
    <w:p>
      <w:pPr/>
      <w:r>
        <w:t>}</w:t>
      </w:r>
    </w:p>
    <w:p>
      <w:pPr/>
      <w:r>
        <w:t>Difference between method overloading and method overriding in java</w:t>
      </w:r>
    </w:p>
    <w:p>
      <w:pPr/>
      <w:r>
        <w:t>There are many differences between method overloading and method overriding in java. A list of differences between method overloading and method overriding are given below:</w:t>
      </w:r>
    </w:p>
    <w:p>
      <w:pPr/>
      <w:r>
        <w:t>pg. 57</w:t>
      </w:r>
    </w:p>
    <w:p>
      <w:pPr/>
      <w:r>
        <w:t>Super Keyword:</w:t>
      </w:r>
    </w:p>
    <w:p>
      <w:pPr/>
      <w:r>
        <w:t>super is a Keyword which represents the immediate super class object.</w:t>
      </w:r>
    </w:p>
    <w:p>
      <w:pPr/>
      <w:r>
        <w:t>Whenever you create the instance of subclass, an instance of parent class is created implicitly which is referred by super reference variable.</w:t>
      </w:r>
    </w:p>
    <w:p>
      <w:pPr/>
      <w:r>
        <w:t>Super keyword is used to access super class variables and methods.</w:t>
      </w:r>
    </w:p>
    <w:p>
      <w:pPr/>
      <w:r>
        <w:t>Usage of Java super Keyword</w:t>
      </w:r>
    </w:p>
    <w:p>
      <w:pPr/>
      <w:r>
        <w:t>1. super can be used to refer immediate parent class instance variable.</w:t>
      </w:r>
    </w:p>
    <w:p>
      <w:pPr/>
      <w:r>
        <w:t>2. super can be used to invoke immediate parent class method.</w:t>
      </w:r>
    </w:p>
    <w:p>
      <w:pPr/>
      <w:r>
        <w:t>class Parent{</w:t>
      </w:r>
    </w:p>
    <w:p>
      <w:pPr/>
      <w:r>
        <w:t>void meth() {</w:t>
      </w:r>
    </w:p>
    <w:p>
      <w:pPr/>
      <w:r>
        <w:t>System.out.println("Parent");</w:t>
      </w:r>
    </w:p>
    <w:p>
      <w:pPr/>
      <w:r>
        <w:t>}</w:t>
      </w:r>
    </w:p>
    <w:p>
      <w:pPr/>
      <w:r>
        <w:t>}</w:t>
      </w:r>
    </w:p>
    <w:p>
      <w:pPr/>
      <w:r>
        <w:t>class Child extends Parent {</w:t>
      </w:r>
    </w:p>
    <w:p>
      <w:pPr/>
      <w:r>
        <w:t>@Override</w:t>
      </w:r>
    </w:p>
    <w:p>
      <w:pPr/>
      <w:r>
        <w:t>void meth() {</w:t>
      </w:r>
    </w:p>
    <w:p>
      <w:pPr/>
      <w:r>
        <w:t>System.out.println("Child");</w:t>
      </w:r>
    </w:p>
    <w:p>
      <w:pPr/>
      <w:r>
        <w:t>super.meth();</w:t>
      </w:r>
    </w:p>
    <w:p>
      <w:pPr/>
      <w:r>
        <w:t>}</w:t>
      </w:r>
    </w:p>
    <w:p>
      <w:pPr/>
      <w:r>
        <w:t>public static void main(String[] args) {</w:t>
      </w:r>
    </w:p>
    <w:p>
      <w:pPr/>
      <w:r>
        <w:t>Child c= new Child();</w:t>
      </w:r>
    </w:p>
    <w:p>
      <w:pPr/>
      <w:r>
        <w:t>c.meth();</w:t>
      </w:r>
    </w:p>
    <w:p>
      <w:pPr/>
      <w:r>
        <w:t>}</w:t>
      </w:r>
    </w:p>
    <w:p>
      <w:pPr/>
      <w:r>
        <w:t>}</w:t>
      </w:r>
    </w:p>
    <w:p>
      <w:pPr/>
      <w:r>
        <w:t>pg. 58</w:t>
      </w:r>
    </w:p>
    <w:p>
      <w:pPr/>
      <w:r>
        <w:t>1) super is used to refer immediate parent class instance variable.</w:t>
      </w:r>
    </w:p>
    <w:p>
      <w:pPr/>
      <w:r>
        <w:t>We can use super keyword to access the data member or field of parent class. It is used if parent class and child class have same fields.</w:t>
      </w:r>
    </w:p>
    <w:p>
      <w:pPr/>
      <w:r>
        <w:t>class Animal{</w:t>
      </w:r>
    </w:p>
    <w:p>
      <w:pPr/>
      <w:r>
        <w:t>String color="white";</w:t>
      </w:r>
    </w:p>
    <w:p>
      <w:pPr/>
      <w:r>
        <w:t>}</w:t>
      </w:r>
    </w:p>
    <w:p>
      <w:pPr/>
      <w:r>
        <w:t>class Dog extends Animal{</w:t>
      </w:r>
    </w:p>
    <w:p>
      <w:pPr/>
      <w:r>
        <w:t>String color="black";</w:t>
      </w:r>
    </w:p>
    <w:p>
      <w:pPr/>
      <w:r>
        <w:t>void printColor(){</w:t>
      </w:r>
    </w:p>
    <w:p>
      <w:pPr/>
      <w:r>
        <w:t>System.out.println(color);//prints color of Dog class</w:t>
      </w:r>
    </w:p>
    <w:p>
      <w:pPr/>
      <w:r>
        <w:t>System.out.println(super.color);//prints color of Animal class</w:t>
      </w:r>
    </w:p>
    <w:p>
      <w:pPr/>
      <w:r>
        <w:t>}</w:t>
      </w:r>
    </w:p>
    <w:p>
      <w:pPr/>
      <w:r>
        <w:t>}</w:t>
      </w:r>
    </w:p>
    <w:p>
      <w:pPr/>
      <w:r>
        <w:t>class TestSuper1{</w:t>
      </w:r>
    </w:p>
    <w:p>
      <w:pPr/>
      <w:r>
        <w:t>public static void main(String args[]){</w:t>
      </w:r>
    </w:p>
    <w:p>
      <w:pPr/>
      <w:r>
        <w:t>Dog d=new Dog();</w:t>
      </w:r>
    </w:p>
    <w:p>
      <w:pPr/>
      <w:r>
        <w:t>d.printColor();</w:t>
      </w:r>
    </w:p>
    <w:p>
      <w:pPr/>
      <w:r>
        <w:t>}</w:t>
      </w:r>
    </w:p>
    <w:p>
      <w:pPr/>
      <w:r>
        <w:t>}</w:t>
      </w:r>
    </w:p>
    <w:p>
      <w:pPr/>
      <w:r>
        <w:t>In the above example, Animal and Dog both classes have a common property color. If we print color property, it will print the color of current class by default. To access the parent property, we need to use super keyword.</w:t>
      </w:r>
    </w:p>
    <w:p>
      <w:pPr/>
      <w:r>
        <w:t>2) super can be used to invoke parent class method</w:t>
      </w:r>
    </w:p>
    <w:p>
      <w:pPr/>
      <w:r>
        <w:t>The super keyword can also be used to invoke parent class method. It should be used if subclass contains the same method as parent class. In other words, it is used if method is overridden.</w:t>
      </w:r>
    </w:p>
    <w:p>
      <w:pPr/>
      <w:r>
        <w:t>class Animal{</w:t>
      </w:r>
    </w:p>
    <w:p>
      <w:pPr/>
      <w:r>
        <w:t>void eat(){</w:t>
      </w:r>
    </w:p>
    <w:p>
      <w:pPr/>
      <w:r>
        <w:t>System.out.println("eating...");</w:t>
      </w:r>
    </w:p>
    <w:p>
      <w:pPr/>
      <w:r>
        <w:t>}</w:t>
      </w:r>
    </w:p>
    <w:p>
      <w:pPr/>
      <w:r>
        <w:t>}</w:t>
      </w:r>
    </w:p>
    <w:p>
      <w:pPr/>
      <w:r>
        <w:t>class Dog extends Animal{</w:t>
      </w:r>
    </w:p>
    <w:p>
      <w:pPr/>
      <w:r>
        <w:t>void eat(){</w:t>
      </w:r>
    </w:p>
    <w:p>
      <w:pPr/>
      <w:r>
        <w:t>System.out.println("eating bread...");</w:t>
      </w:r>
    </w:p>
    <w:p>
      <w:pPr/>
      <w:r>
        <w:t>}</w:t>
      </w:r>
    </w:p>
    <w:p>
      <w:pPr/>
      <w:r>
        <w:t>void bark(){</w:t>
      </w:r>
    </w:p>
    <w:p>
      <w:pPr/>
      <w:r>
        <w:t>System.out.println("barking...");}</w:t>
      </w:r>
    </w:p>
    <w:p>
      <w:pPr/>
      <w:r>
        <w:t>pg. 59</w:t>
      </w:r>
    </w:p>
    <w:p>
      <w:pPr/>
      <w:r>
        <w:t>void work(){</w:t>
      </w:r>
    </w:p>
    <w:p>
      <w:pPr/>
      <w:r>
        <w:t>super.eat();</w:t>
      </w:r>
    </w:p>
    <w:p>
      <w:pPr/>
      <w:r>
        <w:t>bark();</w:t>
      </w:r>
    </w:p>
    <w:p>
      <w:pPr/>
      <w:r>
        <w:t>}</w:t>
      </w:r>
    </w:p>
    <w:p>
      <w:pPr/>
      <w:r>
        <w:t>}</w:t>
      </w:r>
    </w:p>
    <w:p>
      <w:pPr/>
      <w:r>
        <w:t>class TestSuper2{</w:t>
      </w:r>
    </w:p>
    <w:p>
      <w:pPr/>
      <w:r>
        <w:t>public static void main(String args[]){</w:t>
      </w:r>
    </w:p>
    <w:p>
      <w:pPr/>
      <w:r>
        <w:t>Dog d=new Dog();</w:t>
      </w:r>
    </w:p>
    <w:p>
      <w:pPr/>
      <w:r>
        <w:t>d.work();</w:t>
      </w:r>
    </w:p>
    <w:p>
      <w:pPr/>
      <w:r>
        <w:t>}</w:t>
      </w:r>
    </w:p>
    <w:p>
      <w:pPr/>
      <w:r>
        <w:t>}</w:t>
      </w:r>
    </w:p>
    <w:p>
      <w:pPr/>
      <w:r>
        <w:t>pg. 60</w:t>
      </w:r>
    </w:p>
    <w:p>
      <w:pPr>
        <w:pStyle w:val="Heading1"/>
      </w:pPr>
      <w:r>
        <w:t>CHAPTER 12</w:t>
      </w:r>
    </w:p>
    <w:p>
      <w:pPr/>
      <w:r>
        <w:t>CONSTRUCTOR CHAINING</w:t>
      </w:r>
    </w:p>
    <w:p>
      <w:pPr/>
      <w:r>
        <w:t>Constructor chaining is the process of one constructor calling the other constructor , either of same class or super class constructor.</w:t>
      </w:r>
    </w:p>
    <w:p>
      <w:pPr/>
      <w:r>
        <w:t>A subclass constructor can call the immediate super class constructor using super() ; calling statement.</w:t>
      </w:r>
    </w:p>
    <w:p>
      <w:pPr/>
      <w:r>
        <w:t>A constructor of a class can call the other overloaded constructor of the same class by using this(); calling statement.</w:t>
      </w:r>
    </w:p>
    <w:p>
      <w:pPr/>
      <w:r>
        <w:t>A constructor can call only one constructor.</w:t>
      </w:r>
    </w:p>
    <w:p>
      <w:pPr/>
      <w:r>
        <w:t>Inside a constructor the code for constructor calling the other constructor must be a first executable statement.</w:t>
      </w:r>
    </w:p>
    <w:p>
      <w:pPr/>
      <w:r>
        <w:t>Example:</w:t>
      </w:r>
    </w:p>
    <w:p>
      <w:pPr/>
      <w:r>
        <w:t>class car extends Vehicle{</w:t>
      </w:r>
    </w:p>
    <w:p>
      <w:pPr/>
      <w:r>
        <w:t>public car() {</w:t>
      </w:r>
    </w:p>
    <w:p>
      <w:pPr/>
      <w:r>
        <w:t>this("Black");</w:t>
      </w:r>
    </w:p>
    <w:p>
      <w:pPr/>
      <w:r>
        <w:t>System.out.println("Red");</w:t>
      </w:r>
    </w:p>
    <w:p>
      <w:pPr/>
      <w:r>
        <w:t>}</w:t>
      </w:r>
    </w:p>
    <w:p>
      <w:pPr/>
      <w:r>
        <w:t>public car(String clr) {</w:t>
      </w:r>
    </w:p>
    <w:p>
      <w:pPr/>
      <w:r>
        <w:t>this(125000);</w:t>
      </w:r>
    </w:p>
    <w:p>
      <w:pPr/>
      <w:r>
        <w:t>}</w:t>
      </w:r>
    </w:p>
    <w:p>
      <w:pPr/>
      <w:r>
        <w:t>public car(int price) {</w:t>
      </w:r>
    </w:p>
    <w:p>
      <w:pPr/>
      <w:r>
        <w:t>super();</w:t>
      </w:r>
    </w:p>
    <w:p>
      <w:pPr/>
      <w:r>
        <w:t>}</w:t>
      </w:r>
    </w:p>
    <w:p>
      <w:pPr/>
      <w:r>
        <w:t>public static void main(String[] args) {</w:t>
      </w:r>
    </w:p>
    <w:p>
      <w:pPr/>
      <w:r>
        <w:t>Car c=new Car();</w:t>
      </w:r>
    </w:p>
    <w:p>
      <w:pPr/>
      <w:r>
        <w:t>}</w:t>
      </w:r>
    </w:p>
    <w:p>
      <w:pPr/>
      <w:r>
        <w:t>}</w:t>
      </w:r>
    </w:p>
    <w:p>
      <w:pPr/>
      <w:r>
        <w:t>class Vehicle{</w:t>
      </w:r>
    </w:p>
    <w:p>
      <w:pPr/>
      <w:r>
        <w:t>public Vehicle() {</w:t>
      </w:r>
    </w:p>
    <w:p>
      <w:pPr/>
      <w:r>
        <w:t>System.out.println("vehicle()");</w:t>
      </w:r>
    </w:p>
    <w:p>
      <w:pPr/>
      <w:r>
        <w:t>}</w:t>
      </w:r>
    </w:p>
    <w:p>
      <w:pPr/>
      <w:r>
        <w:t>}</w:t>
      </w:r>
    </w:p>
    <w:p>
      <w:pPr/>
      <w:r>
        <w:t>pg. 61</w:t>
      </w:r>
    </w:p>
    <w:p>
      <w:pPr/>
      <w:r>
        <w:t>Example:</w:t>
      </w:r>
    </w:p>
    <w:p>
      <w:pPr/>
      <w:r>
        <w:t>class Vehicle{</w:t>
      </w:r>
    </w:p>
    <w:p>
      <w:pPr/>
      <w:r>
        <w:t>public Vehicle() {</w:t>
      </w:r>
    </w:p>
    <w:p>
      <w:pPr/>
      <w:r>
        <w:t>System.out.println("vehicle()");</w:t>
      </w:r>
    </w:p>
    <w:p>
      <w:pPr/>
      <w:r>
        <w:t>}</w:t>
      </w:r>
    </w:p>
    <w:p>
      <w:pPr/>
      <w:r>
        <w:t>}</w:t>
      </w:r>
    </w:p>
    <w:p>
      <w:pPr/>
      <w:r>
        <w:t>class car extends Vehicle{</w:t>
      </w:r>
    </w:p>
    <w:p>
      <w:pPr/>
      <w:r>
        <w:t>public car() {</w:t>
      </w:r>
    </w:p>
    <w:p>
      <w:pPr/>
      <w:r>
        <w:t>System.out.println("Red");</w:t>
      </w:r>
    </w:p>
    <w:p>
      <w:pPr/>
      <w:r>
        <w:t>}</w:t>
      </w:r>
    </w:p>
    <w:p>
      <w:pPr/>
      <w:r>
        <w:t>public static void main(String[] args) {</w:t>
      </w:r>
    </w:p>
    <w:p>
      <w:pPr/>
      <w:r>
        <w:t>Car c=new Car();</w:t>
      </w:r>
    </w:p>
    <w:p>
      <w:pPr/>
      <w:r>
        <w:t>}</w:t>
      </w:r>
    </w:p>
    <w:p>
      <w:pPr/>
      <w:r>
        <w:t>}</w:t>
      </w:r>
    </w:p>
    <w:p>
      <w:pPr/>
      <w:r>
        <w:t>Compiler generated view:</w:t>
      </w:r>
    </w:p>
    <w:p>
      <w:pPr/>
      <w:r>
        <w:t>class Vehicle{</w:t>
      </w:r>
    </w:p>
    <w:p>
      <w:pPr/>
      <w:r>
        <w:t>public Vehicle() {</w:t>
      </w:r>
    </w:p>
    <w:p>
      <w:pPr/>
      <w:r>
        <w:t>super(); Compiler Generated.</w:t>
      </w:r>
    </w:p>
    <w:p>
      <w:pPr/>
      <w:r>
        <w:t>System.out.println("vehicle()");</w:t>
      </w:r>
    </w:p>
    <w:p>
      <w:pPr/>
      <w:r>
        <w:t>}</w:t>
      </w:r>
    </w:p>
    <w:p>
      <w:pPr/>
      <w:r>
        <w:t>}</w:t>
      </w:r>
    </w:p>
    <w:p>
      <w:pPr/>
      <w:r>
        <w:t>class car extends Vehicle{</w:t>
      </w:r>
    </w:p>
    <w:p>
      <w:pPr/>
      <w:r>
        <w:t>public car() {</w:t>
      </w:r>
    </w:p>
    <w:p>
      <w:pPr/>
      <w:r>
        <w:t>super(); Compiler Generated.</w:t>
      </w:r>
    </w:p>
    <w:p>
      <w:pPr/>
      <w:r>
        <w:t>System.out.println("Red");</w:t>
      </w:r>
    </w:p>
    <w:p>
      <w:pPr/>
      <w:r>
        <w:t>}</w:t>
      </w:r>
    </w:p>
    <w:p>
      <w:pPr/>
      <w:r>
        <w:t>public static void main(String[] args) {</w:t>
      </w:r>
    </w:p>
    <w:p>
      <w:pPr/>
      <w:r>
        <w:t>Car c=new Car();</w:t>
      </w:r>
    </w:p>
    <w:p>
      <w:pPr/>
      <w:r>
        <w:t>}</w:t>
      </w:r>
    </w:p>
    <w:p>
      <w:pPr/>
      <w:r>
        <w:t>}</w:t>
      </w:r>
    </w:p>
    <w:p>
      <w:pPr/>
      <w:r>
        <w:t>pg. 62</w:t>
      </w:r>
    </w:p>
    <w:p>
      <w:pPr/>
      <w:r>
        <w:t>Example:</w:t>
      </w:r>
    </w:p>
    <w:p>
      <w:pPr/>
      <w:r>
        <w:t>class Pen{</w:t>
      </w:r>
    </w:p>
    <w:p>
      <w:pPr/>
      <w:r>
        <w:t>public Pen() {</w:t>
      </w:r>
    </w:p>
    <w:p>
      <w:pPr/>
      <w:r>
        <w:t>System.out.println("Pen()");</w:t>
      </w:r>
    </w:p>
    <w:p>
      <w:pPr/>
      <w:r>
        <w:t>}</w:t>
      </w:r>
    </w:p>
    <w:p>
      <w:pPr/>
      <w:r>
        <w:t>}</w:t>
      </w:r>
    </w:p>
    <w:p>
      <w:pPr/>
      <w:r>
        <w:t>class SketchPen extends Pen{</w:t>
      </w:r>
    </w:p>
    <w:p>
      <w:pPr/>
      <w:r>
        <w:t>String clr;</w:t>
      </w:r>
    </w:p>
    <w:p>
      <w:pPr/>
      <w:r>
        <w:t>public SketchPen(String c) {</w:t>
      </w:r>
    </w:p>
    <w:p>
      <w:pPr/>
      <w:r>
        <w:t>this.clr=c;</w:t>
      </w:r>
    </w:p>
    <w:p>
      <w:pPr/>
      <w:r>
        <w:t>System.out.println("SketchPen()"+c);</w:t>
      </w:r>
    </w:p>
    <w:p>
      <w:pPr/>
      <w:r>
        <w:t>}</w:t>
      </w:r>
    </w:p>
    <w:p>
      <w:pPr/>
      <w:r>
        <w:t>}</w:t>
      </w:r>
    </w:p>
    <w:p>
      <w:pPr/>
      <w:r>
        <w:t>Compiler generated view:</w:t>
      </w:r>
    </w:p>
    <w:p>
      <w:pPr/>
      <w:r>
        <w:t>class Pen{</w:t>
      </w:r>
    </w:p>
    <w:p>
      <w:pPr/>
      <w:r>
        <w:t>public Pen() {</w:t>
      </w:r>
    </w:p>
    <w:p>
      <w:pPr/>
      <w:r>
        <w:t>super(); Compiler Generated.</w:t>
      </w:r>
    </w:p>
    <w:p>
      <w:pPr/>
      <w:r>
        <w:t>System.out.println("Pen()");</w:t>
      </w:r>
    </w:p>
    <w:p>
      <w:pPr/>
      <w:r>
        <w:t>}</w:t>
      </w:r>
    </w:p>
    <w:p>
      <w:pPr/>
      <w:r>
        <w:t>}</w:t>
      </w:r>
    </w:p>
    <w:p>
      <w:pPr/>
      <w:r>
        <w:t>class SketchPen extends Pen{</w:t>
      </w:r>
    </w:p>
    <w:p>
      <w:pPr/>
      <w:r>
        <w:t>String clr;</w:t>
      </w:r>
    </w:p>
    <w:p>
      <w:pPr/>
      <w:r>
        <w:t>public SketchPen(String c) {</w:t>
      </w:r>
    </w:p>
    <w:p>
      <w:pPr/>
      <w:r>
        <w:t>super(); Compiler Generated.</w:t>
      </w:r>
    </w:p>
    <w:p>
      <w:pPr/>
      <w:r>
        <w:t>this.clr=c;</w:t>
      </w:r>
    </w:p>
    <w:p>
      <w:pPr/>
      <w:r>
        <w:t>System.out.println("SketchPen()"+c);</w:t>
      </w:r>
    </w:p>
    <w:p>
      <w:pPr/>
      <w:r>
        <w:t>}</w:t>
      </w:r>
    </w:p>
    <w:p>
      <w:pPr/>
      <w:r>
        <w:t>}</w:t>
      </w:r>
    </w:p>
    <w:p>
      <w:pPr/>
      <w:r>
        <w:t>pg. 63</w:t>
      </w:r>
    </w:p>
    <w:p>
      <w:pPr/>
      <w:r>
        <w:t>Example:</w:t>
      </w:r>
    </w:p>
    <w:p>
      <w:pPr/>
      <w:r>
        <w:t>class Vegetable{</w:t>
      </w:r>
    </w:p>
    <w:p>
      <w:pPr/>
      <w:r>
        <w:t>public Vegetable() {</w:t>
      </w:r>
    </w:p>
    <w:p>
      <w:pPr/>
      <w:r>
        <w:t>System.out.println("Vegetable()");</w:t>
      </w:r>
    </w:p>
    <w:p>
      <w:pPr/>
      <w:r>
        <w:t>}</w:t>
      </w:r>
    </w:p>
    <w:p>
      <w:pPr/>
      <w:r>
        <w:t>public Vegetable(int price) {</w:t>
      </w:r>
    </w:p>
    <w:p>
      <w:pPr/>
      <w:r>
        <w:t>System.out.println("Vegetable()"+price);</w:t>
      </w:r>
    </w:p>
    <w:p>
      <w:pPr/>
      <w:r>
        <w:t>}</w:t>
      </w:r>
    </w:p>
    <w:p>
      <w:pPr/>
      <w:r>
        <w:t>public Vegetable(double qty) {</w:t>
      </w:r>
    </w:p>
    <w:p>
      <w:pPr/>
      <w:r>
        <w:t>System.out.println("Vegetable()"+qty);</w:t>
      </w:r>
    </w:p>
    <w:p>
      <w:pPr/>
      <w:r>
        <w:t>}</w:t>
      </w:r>
    </w:p>
    <w:p>
      <w:pPr/>
      <w:r>
        <w:t>}</w:t>
      </w:r>
    </w:p>
    <w:p>
      <w:pPr/>
      <w:r>
        <w:t>class Cucumber extends Vegetable{</w:t>
      </w:r>
    </w:p>
    <w:p>
      <w:pPr/>
      <w:r>
        <w:t>public Cucumber() {</w:t>
      </w:r>
    </w:p>
    <w:p>
      <w:pPr/>
      <w:r>
        <w:t>super(2.5);</w:t>
      </w:r>
    </w:p>
    <w:p>
      <w:pPr/>
      <w:r>
        <w:t>System.out.println("Cucumber()");</w:t>
      </w:r>
    </w:p>
    <w:p>
      <w:pPr/>
      <w:r>
        <w:t>}</w:t>
      </w:r>
    </w:p>
    <w:p>
      <w:pPr/>
      <w:r>
        <w:t>public static void main(String[] args) {</w:t>
      </w:r>
    </w:p>
    <w:p>
      <w:pPr/>
      <w:r>
        <w:t>Cucumber c=new Cucumber();</w:t>
      </w:r>
    </w:p>
    <w:p>
      <w:pPr/>
      <w:r>
        <w:t>}</w:t>
      </w:r>
    </w:p>
    <w:p>
      <w:pPr/>
      <w:r>
        <w:t>}</w:t>
      </w:r>
    </w:p>
    <w:p>
      <w:pPr/>
      <w:r>
        <w:t>In the super class if the Zero param constructor is not availale then we get Compilation error.</w:t>
      </w:r>
    </w:p>
    <w:p>
      <w:pPr/>
      <w:r>
        <w:t>class Base</w:t>
      </w:r>
    </w:p>
    <w:p>
      <w:pPr/>
      <w:r>
        <w:t>{</w:t>
      </w:r>
    </w:p>
    <w:p>
      <w:pPr/>
      <w:r>
        <w:t>String name;</w:t>
      </w:r>
    </w:p>
    <w:p>
      <w:pPr/>
      <w:r>
        <w:t>Base()</w:t>
      </w:r>
    </w:p>
    <w:p>
      <w:pPr/>
      <w:r>
        <w:t>{</w:t>
      </w:r>
    </w:p>
    <w:p>
      <w:pPr/>
      <w:r>
        <w:t>this("");</w:t>
      </w:r>
    </w:p>
    <w:p>
      <w:pPr/>
      <w:r>
        <w:t>System.out.println("No-argument constructor of" +" base class");</w:t>
      </w:r>
    </w:p>
    <w:p>
      <w:pPr/>
      <w:r>
        <w:t>}</w:t>
      </w:r>
    </w:p>
    <w:p>
      <w:pPr/>
      <w:r>
        <w:t>Base(String name)</w:t>
      </w:r>
    </w:p>
    <w:p>
      <w:pPr/>
      <w:r>
        <w:t>{</w:t>
      </w:r>
    </w:p>
    <w:p>
      <w:pPr/>
      <w:r>
        <w:t>this.name = name;</w:t>
      </w:r>
    </w:p>
    <w:p>
      <w:pPr/>
      <w:r>
        <w:t>System.out.println("Calling parameterized constructor"+ " of base");</w:t>
      </w:r>
    </w:p>
    <w:p>
      <w:pPr/>
      <w:r>
        <w:t>}}</w:t>
      </w:r>
    </w:p>
    <w:p>
      <w:pPr/>
      <w:r>
        <w:t>pg. 64</w:t>
      </w:r>
    </w:p>
    <w:p>
      <w:pPr/>
      <w:r>
        <w:t>class Derived extends Base</w:t>
      </w:r>
    </w:p>
    <w:p>
      <w:pPr/>
      <w:r>
        <w:t>{</w:t>
      </w:r>
    </w:p>
    <w:p>
      <w:pPr/>
      <w:r>
        <w:t>Derived()</w:t>
      </w:r>
    </w:p>
    <w:p>
      <w:pPr/>
      <w:r>
        <w:t>{</w:t>
      </w:r>
    </w:p>
    <w:p>
      <w:pPr/>
      <w:r>
        <w:t>System.out.println("No-argument constructor " +"of derived");</w:t>
      </w:r>
    </w:p>
    <w:p>
      <w:pPr/>
      <w:r>
        <w:t>}</w:t>
      </w:r>
    </w:p>
    <w:p>
      <w:pPr/>
      <w:r>
        <w:t>Derived(String name)</w:t>
      </w:r>
    </w:p>
    <w:p>
      <w:pPr/>
      <w:r>
        <w:t>{</w:t>
      </w:r>
    </w:p>
    <w:p>
      <w:pPr/>
      <w:r>
        <w:t>super(name);</w:t>
      </w:r>
    </w:p>
    <w:p>
      <w:pPr/>
      <w:r>
        <w:t>System.out.println("Calling parameterized " +"constructor of derived");</w:t>
      </w:r>
    </w:p>
    <w:p>
      <w:pPr/>
      <w:r>
        <w:t>}</w:t>
      </w:r>
    </w:p>
    <w:p>
      <w:pPr/>
      <w:r>
        <w:t>public static void main(String args[])</w:t>
      </w:r>
    </w:p>
    <w:p>
      <w:pPr/>
      <w:r>
        <w:t>{</w:t>
      </w:r>
    </w:p>
    <w:p>
      <w:pPr/>
      <w:r>
        <w:t>Derived obj = new Derived("test");</w:t>
      </w:r>
    </w:p>
    <w:p>
      <w:pPr/>
      <w:r>
        <w:t>}</w:t>
      </w:r>
    </w:p>
    <w:p>
      <w:pPr/>
      <w:r>
        <w:t>}</w:t>
      </w:r>
    </w:p>
    <w:p>
      <w:pPr/>
      <w:r>
        <w:t>Generalization :</w:t>
      </w:r>
    </w:p>
    <w:p>
      <w:pPr/>
      <w:r>
        <w:t>• Representing multiple different objects by a Common type or category is called Generalization.</w:t>
      </w:r>
    </w:p>
    <w:p>
      <w:pPr/>
      <w:r>
        <w:t>• In java Generalization can be achieved by using Inheritance.</w:t>
      </w:r>
    </w:p>
    <w:p>
      <w:pPr/>
      <w:r>
        <w:t>• Super class is Generalized form of sub class.</w:t>
      </w:r>
    </w:p>
    <w:p>
      <w:pPr/>
      <w:r>
        <w:t>• Sub class is specialized form of super class.</w:t>
      </w:r>
    </w:p>
    <w:p>
      <w:pPr/>
      <w:r>
        <w:t>General class?</w:t>
      </w:r>
    </w:p>
    <w:p>
      <w:pPr/>
      <w:r>
        <w:t>Loosely speaking, a class which tells the main features but not the specific details. The classes situated at the top of the inheritance hierarchy can be said as General.</w:t>
      </w:r>
    </w:p>
    <w:p>
      <w:pPr/>
      <w:r>
        <w:t>Specific class?</w:t>
      </w:r>
    </w:p>
    <w:p>
      <w:pPr/>
      <w:r>
        <w:t>A class which is very particular and states the specific details. The classes situated at the bottom of the inheritance hierarchy can be said as Specific.</w:t>
      </w:r>
    </w:p>
    <w:p>
      <w:pPr/>
      <w:r>
        <w:t>pg. 65</w:t>
      </w:r>
    </w:p>
    <w:p>
      <w:pPr/>
      <w:r>
        <w:t>Example :</w:t>
      </w:r>
    </w:p>
    <w:p>
      <w:pPr/>
      <w:r>
        <w:t>Relatively General Class: Money</w:t>
      </w:r>
    </w:p>
    <w:p>
      <w:pPr/>
      <w:r>
        <w:t>Relatively Specific Class: Dollar, Euro, Rupees</w:t>
      </w:r>
    </w:p>
    <w:p>
      <w:pPr/>
      <w:r>
        <w:t>Example:</w:t>
      </w:r>
    </w:p>
    <w:p>
      <w:pPr/>
      <w:r>
        <w:t>pg. 66</w:t>
      </w:r>
    </w:p>
    <w:p>
      <w:pPr/>
      <w:r>
        <w:t>• Lemon, Orange are more Specific than Citrus</w:t>
      </w:r>
    </w:p>
    <w:p>
      <w:pPr/>
      <w:r>
        <w:t>• Banana, Apple are more Specific than Non-Citrus</w:t>
      </w:r>
    </w:p>
    <w:p>
      <w:pPr/>
      <w:r>
        <w:t>• Citrus, Non-Citrus are more Specific than Fruit</w:t>
      </w:r>
    </w:p>
    <w:p>
      <w:pPr/>
      <w:r>
        <w:t>• Fruit is most general class</w:t>
      </w:r>
    </w:p>
    <w:p>
      <w:pPr/>
      <w:r>
        <w:t>Code for Generalization:</w:t>
      </w:r>
    </w:p>
    <w:p>
      <w:pPr/>
      <w:r>
        <w:t>class Drink{</w:t>
      </w:r>
    </w:p>
    <w:p>
      <w:pPr/>
      <w:r>
        <w:t>}</w:t>
      </w:r>
    </w:p>
    <w:p>
      <w:pPr/>
      <w:r>
        <w:t>class Tea extends Drink{</w:t>
      </w:r>
    </w:p>
    <w:p>
      <w:pPr/>
      <w:r>
        <w:t>}</w:t>
      </w:r>
    </w:p>
    <w:p>
      <w:pPr/>
      <w:r>
        <w:t>class Coffee extends Drink{</w:t>
      </w:r>
    </w:p>
    <w:p>
      <w:pPr/>
      <w:r>
        <w:t>}</w:t>
      </w:r>
    </w:p>
    <w:p>
      <w:pPr/>
      <w:r>
        <w:t>class VendingMachine{</w:t>
      </w:r>
    </w:p>
    <w:p>
      <w:pPr/>
      <w:r>
        <w:t>Drink pressBotton() {</w:t>
      </w:r>
    </w:p>
    <w:p>
      <w:pPr/>
      <w:r>
        <w:t>Scanner sc=new Scanner(System.in);</w:t>
      </w:r>
    </w:p>
    <w:p>
      <w:pPr/>
      <w:r>
        <w:t>int n=sc.nextInt();</w:t>
      </w:r>
    </w:p>
    <w:p>
      <w:pPr/>
      <w:r>
        <w:t>System.out.println("Enter 1 for Coffee");</w:t>
      </w:r>
    </w:p>
    <w:p>
      <w:pPr/>
      <w:r>
        <w:t>System.out.println("Enter any integer value for Tea");</w:t>
      </w:r>
    </w:p>
    <w:p>
      <w:pPr/>
      <w:r>
        <w:t>if(n==1) {</w:t>
      </w:r>
    </w:p>
    <w:p>
      <w:pPr/>
      <w:r>
        <w:t>Coffee coffee=new Coffee();</w:t>
      </w:r>
    </w:p>
    <w:p>
      <w:pPr/>
      <w:r>
        <w:t>return coffee;</w:t>
      </w:r>
    </w:p>
    <w:p>
      <w:pPr/>
      <w:r>
        <w:t>}</w:t>
      </w:r>
    </w:p>
    <w:p>
      <w:pPr/>
      <w:r>
        <w:t>else {</w:t>
      </w:r>
    </w:p>
    <w:p>
      <w:pPr/>
      <w:r>
        <w:t>Tea tea=new Tea();</w:t>
      </w:r>
    </w:p>
    <w:p>
      <w:pPr/>
      <w:r>
        <w:t>return tea;</w:t>
      </w:r>
    </w:p>
    <w:p>
      <w:pPr/>
      <w:r>
        <w:t>}</w:t>
      </w:r>
    </w:p>
    <w:p>
      <w:pPr/>
      <w:r>
        <w:t>}</w:t>
      </w:r>
    </w:p>
    <w:p>
      <w:pPr/>
      <w:r>
        <w:t>}</w:t>
      </w:r>
    </w:p>
    <w:p>
      <w:pPr/>
      <w:r>
        <w:t>pg. 67</w:t>
      </w:r>
    </w:p>
    <w:p>
      <w:pPr>
        <w:pStyle w:val="Heading1"/>
      </w:pPr>
      <w:r>
        <w:t>CHAPTER 13</w:t>
      </w:r>
    </w:p>
    <w:p>
      <w:pPr/>
      <w:r>
        <w:t>TYPE – CASTING</w:t>
      </w:r>
    </w:p>
    <w:p>
      <w:pPr/>
      <w:r>
        <w:t>Conversion of data type from one to another is known as Type Casting.</w:t>
      </w:r>
    </w:p>
    <w:p>
      <w:pPr/>
      <w:r>
        <w:t>Type casting means conversion of a variable from one data type to another. The value may be lost when large type is converted to a smaller type.</w:t>
      </w:r>
    </w:p>
    <w:p>
      <w:pPr/>
      <w:r>
        <w:t>When you assign value of one data type to another, the two types might not be compatible with each other. If the data types are compatible, then Java will perform the conversion automatically known as Automatic Type Conversion and if not then they need to be casted or converted explicitly. For example, assigning an int value to a long variable.</w:t>
      </w:r>
    </w:p>
    <w:p>
      <w:pPr/>
      <w:r>
        <w:t>Type-Casting</w:t>
      </w:r>
    </w:p>
    <w:p>
      <w:pPr/>
      <w:r>
        <w:t>Primitive Casting</w:t>
      </w:r>
    </w:p>
    <w:p>
      <w:pPr/>
      <w:r>
        <w:t>Non-Primitive Casting</w:t>
      </w:r>
    </w:p>
    <w:p>
      <w:pPr/>
      <w:r>
        <w:t>Down-casting</w:t>
      </w:r>
    </w:p>
    <w:p>
      <w:pPr/>
      <w:r>
        <w:t>Up-Casting</w:t>
      </w:r>
    </w:p>
    <w:p>
      <w:pPr/>
      <w:r>
        <w:t>Data Widening</w:t>
      </w:r>
    </w:p>
    <w:p>
      <w:pPr/>
      <w:r>
        <w:t>Data Narrowing</w:t>
      </w:r>
    </w:p>
    <w:p>
      <w:pPr/>
      <w:r>
        <w:t>There are 2 types in Type-Casting:</w:t>
      </w:r>
    </w:p>
    <w:p>
      <w:pPr/>
      <w:r>
        <w:t>1. Primitive Casting.</w:t>
      </w:r>
    </w:p>
    <w:p>
      <w:pPr/>
      <w:r>
        <w:t>• Data Widening.</w:t>
      </w:r>
    </w:p>
    <w:p>
      <w:pPr/>
      <w:r>
        <w:t>• Data Narrowing.</w:t>
      </w:r>
    </w:p>
    <w:p>
      <w:pPr/>
      <w:r>
        <w:t>2. Non-Primitive Casting.</w:t>
      </w:r>
    </w:p>
    <w:p>
      <w:pPr/>
      <w:r>
        <w:t>• Up-Casting.</w:t>
      </w:r>
    </w:p>
    <w:p>
      <w:pPr/>
      <w:r>
        <w:t>• Down-Casting.</w:t>
      </w:r>
    </w:p>
    <w:p>
      <w:pPr/>
      <w:r>
        <w:t>pg. 68</w:t>
      </w:r>
    </w:p>
    <w:p>
      <w:pPr/>
      <w:r>
        <w:t>-264 to +263-1</w:t>
      </w:r>
    </w:p>
    <w:p>
      <w:pPr/>
      <w:r>
        <w:t>8 byte</w:t>
      </w:r>
    </w:p>
    <w:p>
      <w:pPr/>
      <w:r>
        <w:t>-232 to +231-1</w:t>
      </w:r>
    </w:p>
    <w:p>
      <w:pPr/>
      <w:r>
        <w:t>4 byte</w:t>
      </w:r>
    </w:p>
    <w:p>
      <w:pPr/>
      <w:r>
        <w:t>long</w:t>
      </w:r>
    </w:p>
    <w:p>
      <w:pPr/>
      <w:r>
        <w:t>Int</w:t>
      </w:r>
    </w:p>
    <w:p>
      <w:pPr/>
      <w:r>
        <w:t>-32,768 to +32,767</w:t>
      </w:r>
    </w:p>
    <w:p>
      <w:pPr/>
      <w:r>
        <w:t>2 byte</w:t>
      </w:r>
    </w:p>
    <w:p>
      <w:pPr/>
      <w:r>
        <w:t>short</w:t>
      </w:r>
    </w:p>
    <w:p>
      <w:pPr/>
      <w:r>
        <w:t>-128 to +127</w:t>
      </w:r>
    </w:p>
    <w:p>
      <w:pPr/>
      <w:r>
        <w:t>1 byte</w:t>
      </w:r>
    </w:p>
    <w:p>
      <w:pPr/>
      <w:r>
        <w:t>byte</w:t>
      </w:r>
    </w:p>
    <w:p>
      <w:pPr/>
      <w:r>
        <w:t>Rules to Follow :</w:t>
      </w:r>
    </w:p>
    <w:p>
      <w:pPr/>
      <w:r>
        <w:t>1. L.H.S &gt;= R.H.S</w:t>
      </w:r>
    </w:p>
    <w:p>
      <w:pPr/>
      <w:r>
        <w:t>2. L.H.S =&lt; (L.H.S) R.H.S</w:t>
      </w:r>
    </w:p>
    <w:p>
      <w:pPr/>
      <w:r>
        <w:t>Data Widening:</w:t>
      </w:r>
    </w:p>
    <w:p>
      <w:pPr/>
      <w:r>
        <w:t>It is a processing of converting a Lower datatype to Higher datatype.</w:t>
      </w:r>
    </w:p>
    <w:p>
      <w:pPr/>
      <w:r>
        <w:t>Example:</w:t>
      </w:r>
    </w:p>
    <w:p>
      <w:pPr/>
      <w:r>
        <w:t>int i=20;</w:t>
      </w:r>
    </w:p>
    <w:p>
      <w:pPr/>
      <w:r>
        <w:t>L.H.S &gt;= R.H.S</w:t>
      </w:r>
    </w:p>
    <w:p>
      <w:pPr/>
      <w:r>
        <w:t>int j=i;</w:t>
      </w:r>
    </w:p>
    <w:p>
      <w:pPr/>
      <w:r>
        <w:t>long l=i;</w:t>
      </w:r>
    </w:p>
    <w:p>
      <w:pPr/>
      <w:r>
        <w:t>L.H.S &gt;= R.H.S</w:t>
      </w:r>
    </w:p>
    <w:p>
      <w:pPr/>
      <w:r>
        <w:t>byte b=120;</w:t>
      </w:r>
    </w:p>
    <w:p>
      <w:pPr/>
      <w:r>
        <w:t>short s=b;</w:t>
      </w:r>
    </w:p>
    <w:p>
      <w:pPr/>
      <w:r>
        <w:t>int i=b;</w:t>
      </w:r>
    </w:p>
    <w:p>
      <w:pPr/>
      <w:r>
        <w:t>pg. 69</w:t>
      </w:r>
    </w:p>
    <w:p>
      <w:pPr/>
      <w:r>
        <w:t>long l=b;</w:t>
      </w:r>
    </w:p>
    <w:p>
      <w:pPr/>
      <w:r>
        <w:t>short s1=32000;</w:t>
      </w:r>
    </w:p>
    <w:p>
      <w:pPr/>
      <w:r>
        <w:t>byte b1=s1; Type mismatch: cannot convert from short to byte</w:t>
      </w:r>
    </w:p>
    <w:p>
      <w:pPr/>
      <w:r>
        <w:t>int i1=s1;</w:t>
      </w:r>
    </w:p>
    <w:p>
      <w:pPr/>
      <w:r>
        <w:t>class Test</w:t>
      </w:r>
    </w:p>
    <w:p>
      <w:pPr/>
      <w:r>
        <w:t>{</w:t>
      </w:r>
    </w:p>
    <w:p>
      <w:pPr/>
      <w:r>
        <w:t>public static void main(String[] args)</w:t>
      </w:r>
    </w:p>
    <w:p>
      <w:pPr/>
      <w:r>
        <w:t>int i = 100;</w:t>
      </w:r>
    </w:p>
    <w:p>
      <w:pPr/>
      <w:r>
        <w:t>// automatic type conversion</w:t>
      </w:r>
    </w:p>
    <w:p>
      <w:pPr/>
      <w:r>
        <w:t>long l = i;</w:t>
      </w:r>
    </w:p>
    <w:p>
      <w:pPr/>
      <w:r>
        <w:t>// automatic type conversion</w:t>
      </w:r>
    </w:p>
    <w:p>
      <w:pPr/>
      <w:r>
        <w:t>float f = l;</w:t>
      </w:r>
    </w:p>
    <w:p>
      <w:pPr/>
      <w:r>
        <w:t>System.out.println("Int value "+i);</w:t>
      </w:r>
    </w:p>
    <w:p>
      <w:pPr/>
      <w:r>
        <w:t>System.out.println("Long value "+l);</w:t>
      </w:r>
    </w:p>
    <w:p>
      <w:pPr/>
      <w:r>
        <w:t>System.out.println("Float value "+f);</w:t>
      </w:r>
    </w:p>
    <w:p>
      <w:pPr/>
      <w:r>
        <w:t>}</w:t>
      </w:r>
    </w:p>
    <w:p>
      <w:pPr/>
      <w:r>
        <w:t>}</w:t>
      </w:r>
    </w:p>
    <w:p>
      <w:pPr/>
      <w:r>
        <w:t>Output:</w:t>
      </w:r>
    </w:p>
    <w:p>
      <w:pPr/>
      <w:r>
        <w:t>Int value 100</w:t>
      </w:r>
    </w:p>
    <w:p>
      <w:pPr/>
      <w:r>
        <w:t>Long value 100</w:t>
      </w:r>
    </w:p>
    <w:p>
      <w:pPr/>
      <w:r>
        <w:t>Float value 100.0</w:t>
      </w:r>
    </w:p>
    <w:p>
      <w:pPr/>
      <w:r>
        <w:t>Data Narrowing:</w:t>
      </w:r>
    </w:p>
    <w:p>
      <w:pPr/>
      <w:r>
        <w:t>It is a processing of converting a Higher datatype to Lower datatype.</w:t>
      </w:r>
    </w:p>
    <w:p>
      <w:pPr/>
      <w:r>
        <w:t>Example:</w:t>
      </w:r>
    </w:p>
    <w:p>
      <w:pPr/>
      <w:r>
        <w:t>int i=120;</w:t>
      </w:r>
    </w:p>
    <w:p>
      <w:pPr/>
      <w:r>
        <w:t>byte b=i; Type mismatch: cannot convert from int to byte.</w:t>
      </w:r>
    </w:p>
    <w:p>
      <w:pPr/>
      <w:r>
        <w:t>byte b=(byte)i; L.H.S =&lt; (L.H.S) R.H.S</w:t>
      </w:r>
    </w:p>
    <w:p>
      <w:pPr/>
      <w:r>
        <w:t>int i=31200;</w:t>
      </w:r>
    </w:p>
    <w:p>
      <w:pPr/>
      <w:r>
        <w:t>byte b=(byte)i;//Rule is correct but it leads to data overflow</w:t>
      </w:r>
    </w:p>
    <w:p>
      <w:pPr/>
      <w:r>
        <w:t>pg. 70</w:t>
      </w:r>
    </w:p>
    <w:p>
      <w:pPr/>
      <w:r>
        <w:t>class Test</w:t>
      </w:r>
    </w:p>
    <w:p>
      <w:pPr/>
      <w:r>
        <w:t>{</w:t>
      </w:r>
    </w:p>
    <w:p>
      <w:pPr/>
      <w:r>
        <w:t>public static void main(String[] args)</w:t>
      </w:r>
    </w:p>
    <w:p>
      <w:pPr/>
      <w:r>
        <w:t>double d = 100.04;</w:t>
      </w:r>
    </w:p>
    <w:p>
      <w:pPr/>
      <w:r>
        <w:t>//explicit type casting</w:t>
      </w:r>
    </w:p>
    <w:p>
      <w:pPr/>
      <w:r>
        <w:t>long l = (long)d;</w:t>
      </w:r>
    </w:p>
    <w:p>
      <w:pPr/>
      <w:r>
        <w:t>//explicit type casting</w:t>
      </w:r>
    </w:p>
    <w:p>
      <w:pPr/>
      <w:r>
        <w:t>int i = (int)l;</w:t>
      </w:r>
    </w:p>
    <w:p>
      <w:pPr/>
      <w:r>
        <w:t>System.out.println("Double value "+d);</w:t>
      </w:r>
    </w:p>
    <w:p>
      <w:pPr/>
      <w:r>
        <w:t>//fractional part lost</w:t>
      </w:r>
    </w:p>
    <w:p>
      <w:pPr/>
      <w:r>
        <w:t>System.out.println("Long value "+l);</w:t>
      </w:r>
    </w:p>
    <w:p>
      <w:pPr/>
      <w:r>
        <w:t>//fractional part lost</w:t>
      </w:r>
    </w:p>
    <w:p>
      <w:pPr/>
      <w:r>
        <w:t>System.out.println("Int value "+i);</w:t>
      </w:r>
    </w:p>
    <w:p>
      <w:pPr/>
      <w:r>
        <w:t>}</w:t>
      </w:r>
    </w:p>
    <w:p>
      <w:pPr/>
      <w:r>
        <w:t>}</w:t>
      </w:r>
    </w:p>
    <w:p>
      <w:pPr/>
      <w:r>
        <w:t>Output:</w:t>
      </w:r>
    </w:p>
    <w:p>
      <w:pPr/>
      <w:r>
        <w:t>Double value 100.04</w:t>
      </w:r>
    </w:p>
    <w:p>
      <w:pPr/>
      <w:r>
        <w:t>Long value 100</w:t>
      </w:r>
    </w:p>
    <w:p>
      <w:pPr/>
      <w:r>
        <w:t>Int value 100</w:t>
      </w:r>
    </w:p>
    <w:p>
      <w:pPr/>
      <w:r>
        <w:t>Non-Primitive Casting:</w:t>
      </w:r>
    </w:p>
    <w:p>
      <w:pPr/>
      <w:r>
        <w:t>Up-casting:</w:t>
      </w:r>
    </w:p>
    <w:p>
      <w:pPr/>
      <w:r>
        <w:t>A super class reference referring to any of its subclass Object is called Up-Casting.</w:t>
      </w:r>
    </w:p>
    <w:p>
      <w:pPr/>
      <w:r>
        <w:t>i.e.., Reference is from super class and object is from sub class.</w:t>
      </w:r>
    </w:p>
    <w:p>
      <w:pPr/>
      <w:r>
        <w:t>Examples:</w:t>
      </w:r>
    </w:p>
    <w:p>
      <w:pPr/>
      <w:r>
        <w:t>Fruit f = new Apple();</w:t>
      </w:r>
    </w:p>
    <w:p>
      <w:pPr/>
      <w:r>
        <w:t>Engineer e = new SoftwareEngineer();</w:t>
      </w:r>
    </w:p>
    <w:p>
      <w:pPr/>
      <w:r>
        <w:t>Card c = new DebitCard();</w:t>
      </w:r>
    </w:p>
    <w:p>
      <w:pPr/>
      <w:r>
        <w:t>Food f = new Noodles();</w:t>
      </w:r>
    </w:p>
    <w:p>
      <w:pPr/>
      <w:r>
        <w:t>pg. 71</w:t>
      </w:r>
    </w:p>
    <w:p>
      <w:pPr/>
      <w:r>
        <w:t>Characteristics of Up-Casting:</w:t>
      </w:r>
    </w:p>
    <w:p>
      <w:pPr/>
      <w:r>
        <w:t>1. In case of upcasting , Using the super class reference we can only access inherited variable and inherited methods. But we cannot access sub class specific variable and methods.</w:t>
      </w:r>
    </w:p>
    <w:p>
      <w:pPr/>
      <w:r>
        <w:t>Example:</w:t>
      </w:r>
    </w:p>
    <w:p>
      <w:pPr/>
      <w:r>
        <w:t>class Vegetable{</w:t>
      </w:r>
    </w:p>
    <w:p>
      <w:pPr/>
      <w:r>
        <w:t>int qty,price;</w:t>
      </w:r>
    </w:p>
    <w:p>
      <w:pPr/>
      <w:r>
        <w:t>void wash() {</w:t>
      </w:r>
    </w:p>
    <w:p>
      <w:pPr/>
      <w:r>
        <w:t>System.out.println("wash the vegetable");</w:t>
      </w:r>
    </w:p>
    <w:p>
      <w:pPr/>
      <w:r>
        <w:t>}</w:t>
      </w:r>
    </w:p>
    <w:p>
      <w:pPr/>
      <w:r>
        <w:t>void chop() {</w:t>
      </w:r>
    </w:p>
    <w:p>
      <w:pPr/>
      <w:r>
        <w:t>System.out.println("chop the vegetable");</w:t>
      </w:r>
    </w:p>
    <w:p>
      <w:pPr/>
      <w:r>
        <w:t>}</w:t>
      </w:r>
    </w:p>
    <w:p>
      <w:pPr/>
      <w:r>
        <w:t>}</w:t>
      </w:r>
    </w:p>
    <w:p>
      <w:pPr/>
      <w:r>
        <w:t>class carrot extends Vegetable{</w:t>
      </w:r>
    </w:p>
    <w:p>
      <w:pPr/>
      <w:r>
        <w:t>void prepareHalwa() {</w:t>
      </w:r>
    </w:p>
    <w:p>
      <w:pPr/>
      <w:r>
        <w:t>System.out.println("carrot halwa");</w:t>
      </w:r>
    </w:p>
    <w:p>
      <w:pPr/>
      <w:r>
        <w:t>}</w:t>
      </w:r>
    </w:p>
    <w:p>
      <w:pPr/>
      <w:r>
        <w:t>}</w:t>
      </w:r>
    </w:p>
    <w:p>
      <w:pPr/>
      <w:r>
        <w:t>class Chilly extends Vegetable{</w:t>
      </w:r>
    </w:p>
    <w:p>
      <w:pPr/>
      <w:r>
        <w:t>void prepareBajji() {</w:t>
      </w:r>
    </w:p>
    <w:p>
      <w:pPr/>
      <w:r>
        <w:t>System.out.println("Chilli bajji");</w:t>
      </w:r>
    </w:p>
    <w:p>
      <w:pPr/>
      <w:r>
        <w:t>}</w:t>
      </w:r>
    </w:p>
    <w:p>
      <w:pPr/>
      <w:r>
        <w:t>}</w:t>
      </w:r>
    </w:p>
    <w:p>
      <w:pPr/>
      <w:r>
        <w:t>class Test{</w:t>
      </w:r>
    </w:p>
    <w:p>
      <w:pPr/>
      <w:r>
        <w:t>public static void main(String[] args) {</w:t>
      </w:r>
    </w:p>
    <w:p>
      <w:pPr/>
      <w:r>
        <w:t>Vegetable v= new Carrot();// Up-Casting</w:t>
      </w:r>
    </w:p>
    <w:p>
      <w:pPr/>
      <w:r>
        <w:t>v.wash();</w:t>
      </w:r>
    </w:p>
    <w:p>
      <w:pPr/>
      <w:r>
        <w:t>v.price=150;</w:t>
      </w:r>
    </w:p>
    <w:p>
      <w:pPr/>
      <w:r>
        <w:t>v.qty=2;</w:t>
      </w:r>
    </w:p>
    <w:p>
      <w:pPr/>
      <w:r>
        <w:t>v.prepareHalwa(); //error :The method prepareHalwa() is undefined for the type Vegetable</w:t>
      </w:r>
    </w:p>
    <w:p>
      <w:pPr/>
      <w:r>
        <w:t>}</w:t>
      </w:r>
    </w:p>
    <w:p>
      <w:pPr/>
      <w:r>
        <w:t>}</w:t>
      </w:r>
    </w:p>
    <w:p>
      <w:pPr/>
      <w:r>
        <w:t>pg. 72</w:t>
      </w:r>
    </w:p>
    <w:p>
      <w:pPr/>
      <w:r>
        <w:t>2. In case of Up-Casting using super class reference , when we call Overridden method , then logic or implementation gets executed from sub class</w:t>
      </w:r>
    </w:p>
    <w:p>
      <w:pPr/>
      <w:r>
        <w:t>class Engineer {</w:t>
      </w:r>
    </w:p>
    <w:p>
      <w:pPr/>
      <w:r>
        <w:t>void work(){</w:t>
      </w:r>
    </w:p>
    <w:p>
      <w:pPr/>
      <w:r>
        <w:t>System.out.println("Engineer works");</w:t>
      </w:r>
    </w:p>
    <w:p>
      <w:pPr/>
      <w:r>
        <w:t>}</w:t>
      </w:r>
    </w:p>
    <w:p>
      <w:pPr/>
      <w:r>
        <w:t>}</w:t>
      </w:r>
    </w:p>
    <w:p>
      <w:pPr/>
      <w:r>
        <w:t>class SoftwareEngineer extends Engineer {</w:t>
      </w:r>
    </w:p>
    <w:p>
      <w:pPr/>
      <w:r>
        <w:t>void work(){</w:t>
      </w:r>
    </w:p>
    <w:p>
      <w:pPr/>
      <w:r>
        <w:t>System.out.println("Software Engineer works");</w:t>
      </w:r>
    </w:p>
    <w:p>
      <w:pPr/>
      <w:r>
        <w:t>}</w:t>
      </w:r>
    </w:p>
    <w:p>
      <w:pPr/>
      <w:r>
        <w:t>}</w:t>
      </w:r>
    </w:p>
    <w:p>
      <w:pPr/>
      <w:r>
        <w:t>class ElectricalEngineer extends Engineer {</w:t>
      </w:r>
    </w:p>
    <w:p>
      <w:pPr/>
      <w:r>
        <w:t>void work(){</w:t>
      </w:r>
    </w:p>
    <w:p>
      <w:pPr/>
      <w:r>
        <w:t>System.out.println("Electrical Engineer works");</w:t>
      </w:r>
    </w:p>
    <w:p>
      <w:pPr/>
      <w:r>
        <w:t>}</w:t>
      </w:r>
    </w:p>
    <w:p>
      <w:pPr/>
      <w:r>
        <w:t>}</w:t>
      </w:r>
    </w:p>
    <w:p>
      <w:pPr/>
      <w:r>
        <w:t>class CivilEngineer extends Engineer {</w:t>
      </w:r>
    </w:p>
    <w:p>
      <w:pPr/>
      <w:r>
        <w:t>void work(){</w:t>
      </w:r>
    </w:p>
    <w:p>
      <w:pPr/>
      <w:r>
        <w:t>System.out.println("Civil Engineer works");</w:t>
      </w:r>
    </w:p>
    <w:p>
      <w:pPr/>
      <w:r>
        <w:t>}</w:t>
      </w:r>
    </w:p>
    <w:p>
      <w:pPr/>
      <w:r>
        <w:t>}</w:t>
      </w:r>
    </w:p>
    <w:p>
      <w:pPr/>
      <w:r>
        <w:t>class Test{</w:t>
      </w:r>
    </w:p>
    <w:p>
      <w:pPr/>
      <w:r>
        <w:t>public static void main(String[] args){</w:t>
      </w:r>
    </w:p>
    <w:p>
      <w:pPr/>
      <w:r>
        <w:t>Engineer e=new SoftwareEngineer();</w:t>
      </w:r>
    </w:p>
    <w:p>
      <w:pPr/>
      <w:r>
        <w:t>e.work();</w:t>
      </w:r>
    </w:p>
    <w:p>
      <w:pPr/>
      <w:r>
        <w:t>}</w:t>
      </w:r>
    </w:p>
    <w:p>
      <w:pPr/>
      <w:r>
        <w:t>}</w:t>
      </w:r>
    </w:p>
    <w:p>
      <w:pPr/>
      <w:r>
        <w:t>Output:</w:t>
      </w:r>
    </w:p>
    <w:p>
      <w:pPr/>
      <w:r>
        <w:t>Software Engineer works</w:t>
      </w:r>
    </w:p>
    <w:p>
      <w:pPr/>
      <w:r>
        <w:t>pg. 73</w:t>
      </w:r>
    </w:p>
    <w:p>
      <w:pPr/>
      <w:r>
        <w:t>Down-casting:</w:t>
      </w:r>
    </w:p>
    <w:p>
      <w:pPr/>
      <w:r>
        <w:t>Converting a super class type into a sub class type is called ‘Specialization‘. Here, we are coming down from more general form to a specific form and hence the scope is narrowed. Hence, this is called down-casting.</w:t>
      </w:r>
    </w:p>
    <w:p>
      <w:pPr/>
      <w:r>
        <w:t>class Father {</w:t>
      </w:r>
    </w:p>
    <w:p>
      <w:pPr/>
      <w:r>
        <w:t>public void work()</w:t>
      </w:r>
    </w:p>
    <w:p>
      <w:pPr/>
      <w:r>
        <w:t>{</w:t>
      </w:r>
    </w:p>
    <w:p>
      <w:pPr/>
      <w:r>
        <w:t>System.out.println("Earning Father");</w:t>
      </w:r>
    </w:p>
    <w:p>
      <w:pPr/>
      <w:r>
        <w:t>}</w:t>
      </w:r>
    </w:p>
    <w:p>
      <w:pPr/>
      <w:r>
        <w:t>}</w:t>
      </w:r>
    </w:p>
    <w:p>
      <w:pPr/>
      <w:r>
        <w:t>class Son extends Father {</w:t>
      </w:r>
    </w:p>
    <w:p>
      <w:pPr/>
      <w:r>
        <w:t>public void play()</w:t>
      </w:r>
    </w:p>
    <w:p>
      <w:pPr/>
      <w:r>
        <w:t>{</w:t>
      </w:r>
    </w:p>
    <w:p>
      <w:pPr/>
      <w:r>
        <w:t>System.out.println("Enjoying son");</w:t>
      </w:r>
    </w:p>
    <w:p>
      <w:pPr/>
      <w:r>
        <w:t>}</w:t>
      </w:r>
    </w:p>
    <w:p>
      <w:pPr/>
      <w:r>
        <w:t>}</w:t>
      </w:r>
    </w:p>
    <w:p>
      <w:pPr/>
      <w:r>
        <w:t>class Main {</w:t>
      </w:r>
    </w:p>
    <w:p>
      <w:pPr/>
      <w:r>
        <w:t>public static void main(String[] args)</w:t>
      </w:r>
    </w:p>
    <w:p>
      <w:pPr/>
      <w:r>
        <w:t>{</w:t>
      </w:r>
    </w:p>
    <w:p>
      <w:pPr/>
      <w:r>
        <w:t>Father father;</w:t>
      </w:r>
    </w:p>
    <w:p>
      <w:pPr/>
      <w:r>
        <w:t>father = new Son();</w:t>
      </w:r>
    </w:p>
    <w:p>
      <w:pPr/>
      <w:r>
        <w:t>Son son = (Son)father; // Down-Casting</w:t>
      </w:r>
    </w:p>
    <w:p>
      <w:pPr/>
      <w:r>
        <w:t>son.work(); // works well</w:t>
      </w:r>
    </w:p>
    <w:p>
      <w:pPr/>
      <w:r>
        <w:t>son.play(); // works well</w:t>
      </w:r>
    </w:p>
    <w:p>
      <w:pPr/>
      <w:r>
        <w:t>}</w:t>
      </w:r>
    </w:p>
    <w:p>
      <w:pPr/>
      <w:r>
        <w:t>}</w:t>
      </w:r>
    </w:p>
    <w:p>
      <w:pPr/>
      <w:r>
        <w:t>pg. 74</w:t>
      </w:r>
    </w:p>
    <w:p>
      <w:pPr/>
      <w:r>
        <w:t>class Pen{</w:t>
      </w:r>
    </w:p>
    <w:p>
      <w:pPr/>
      <w:r>
        <w:t>}</w:t>
      </w:r>
    </w:p>
    <w:p>
      <w:pPr/>
      <w:r>
        <w:t>class SketchPen extends Pen{</w:t>
      </w:r>
    </w:p>
    <w:p>
      <w:pPr/>
      <w:r>
        <w:t>}</w:t>
      </w:r>
    </w:p>
    <w:p>
      <w:pPr/>
      <w:r>
        <w:t>class MarkerPen extends Pen{</w:t>
      </w:r>
    </w:p>
    <w:p>
      <w:pPr/>
      <w:r>
        <w:t>}</w:t>
      </w:r>
    </w:p>
    <w:p>
      <w:pPr/>
      <w:r>
        <w:t>class Test{</w:t>
      </w:r>
    </w:p>
    <w:p>
      <w:pPr/>
      <w:r>
        <w:t>public static void main(String[] args) {</w:t>
      </w:r>
    </w:p>
    <w:p>
      <w:pPr/>
      <w:r>
        <w:t>SketchPen sp1 = new SketchPen();</w:t>
      </w:r>
    </w:p>
    <w:p>
      <w:pPr/>
      <w:r>
        <w:t>SketchPen sp2=sp1;</w:t>
      </w:r>
    </w:p>
    <w:p>
      <w:pPr/>
      <w:r>
        <w:t>Pen p=sp1;//Up-Casting</w:t>
      </w:r>
    </w:p>
    <w:p>
      <w:pPr/>
      <w:r>
        <w:t>Object o=sp1;//Up-Casting</w:t>
      </w:r>
    </w:p>
    <w:p>
      <w:pPr/>
      <w:r>
        <w:t>Pen p1= new MarkerPen();</w:t>
      </w:r>
    </w:p>
    <w:p>
      <w:pPr/>
      <w:r>
        <w:t>Pen p2=p;</w:t>
      </w:r>
    </w:p>
    <w:p>
      <w:pPr/>
      <w:r>
        <w:t>Object o1=p;//Up-Casting</w:t>
      </w:r>
    </w:p>
    <w:p>
      <w:pPr/>
      <w:r>
        <w:t>MarkerPen mp=p;//Error</w:t>
      </w:r>
    </w:p>
    <w:p>
      <w:pPr/>
      <w:r>
        <w:t>MarkerPen mp1=(MarkerPen)p;//Down-Casting</w:t>
      </w:r>
    </w:p>
    <w:p>
      <w:pPr/>
      <w:r>
        <w:t>SketchPen sp3=(SketchPen)p;//gives ClassCastException</w:t>
      </w:r>
    </w:p>
    <w:p>
      <w:pPr/>
      <w:r>
        <w:t>}</w:t>
      </w:r>
    </w:p>
    <w:p>
      <w:pPr/>
      <w:r>
        <w:t>}</w:t>
      </w:r>
    </w:p>
    <w:p>
      <w:pPr/>
      <w:r>
        <w:t>pg. 75</w:t>
      </w:r>
    </w:p>
    <w:p>
      <w:pPr/>
      <w:r>
        <w:t>class Vehicle{</w:t>
      </w:r>
    </w:p>
    <w:p>
      <w:pPr/>
      <w:r>
        <w:t>void fuelAmount(){</w:t>
      </w:r>
    </w:p>
    <w:p>
      <w:pPr/>
      <w:r>
        <w:t>}</w:t>
      </w:r>
    </w:p>
    <w:p>
      <w:pPr/>
      <w:r>
        <w:t>void capacity() {</w:t>
      </w:r>
    </w:p>
    <w:p>
      <w:pPr/>
      <w:r>
        <w:t>}</w:t>
      </w:r>
    </w:p>
    <w:p>
      <w:pPr/>
      <w:r>
        <w:t>void applyBreaks() {</w:t>
      </w:r>
    </w:p>
    <w:p>
      <w:pPr/>
      <w:r>
        <w:t>}</w:t>
      </w:r>
    </w:p>
    <w:p>
      <w:pPr/>
      <w:r>
        <w:t>}</w:t>
      </w:r>
    </w:p>
    <w:p>
      <w:pPr/>
      <w:r>
        <w:t>pg. 76</w:t>
      </w:r>
    </w:p>
    <w:p>
      <w:pPr/>
      <w:r>
        <w:t>class Car extends Vehicle {</w:t>
      </w:r>
    </w:p>
    <w:p>
      <w:pPr/>
      <w:r>
        <w:t>void parkAtHome(){</w:t>
      </w:r>
    </w:p>
    <w:p>
      <w:pPr/>
      <w:r>
        <w:t>}</w:t>
      </w:r>
    </w:p>
    <w:p>
      <w:pPr/>
      <w:r>
        <w:t>void driveToOffice() {</w:t>
      </w:r>
    </w:p>
    <w:p>
      <w:pPr/>
      <w:r>
        <w:t>}</w:t>
      </w:r>
    </w:p>
    <w:p>
      <w:pPr/>
      <w:r>
        <w:t>}</w:t>
      </w:r>
    </w:p>
    <w:p>
      <w:pPr/>
      <w:r>
        <w:t>class Bus extends Vehicle{</w:t>
      </w:r>
    </w:p>
    <w:p>
      <w:pPr/>
      <w:r>
        <w:t>void stopAtStation() {</w:t>
      </w:r>
    </w:p>
    <w:p>
      <w:pPr/>
      <w:r>
        <w:t>}</w:t>
      </w:r>
    </w:p>
    <w:p>
      <w:pPr/>
      <w:r>
        <w:t>void changeFair() {</w:t>
      </w:r>
    </w:p>
    <w:p>
      <w:pPr/>
      <w:r>
        <w:t>}</w:t>
      </w:r>
    </w:p>
    <w:p>
      <w:pPr/>
      <w:r>
        <w:t>}</w:t>
      </w:r>
    </w:p>
    <w:p>
      <w:pPr/>
      <w:r>
        <w:t>class Truck extends Vehicle{</w:t>
      </w:r>
    </w:p>
    <w:p>
      <w:pPr/>
      <w:r>
        <w:t>void loadGoods() {</w:t>
      </w:r>
    </w:p>
    <w:p>
      <w:pPr/>
      <w:r>
        <w:t>}</w:t>
      </w:r>
    </w:p>
    <w:p>
      <w:pPr/>
      <w:r>
        <w:t>void unloadGoods() {</w:t>
      </w:r>
    </w:p>
    <w:p>
      <w:pPr/>
      <w:r>
        <w:t>}</w:t>
      </w:r>
    </w:p>
    <w:p>
      <w:pPr/>
      <w:r>
        <w:t>}</w:t>
      </w:r>
    </w:p>
    <w:p>
      <w:pPr/>
      <w:r>
        <w:t>pg. 77</w:t>
      </w:r>
    </w:p>
    <w:p>
      <w:pPr/>
      <w:r>
        <w:t>GARBAGE COLLECTION</w:t>
      </w:r>
    </w:p>
    <w:p>
      <w:pPr/>
      <w:r>
        <w:t>Single Object in heap memory can have multiple references.</w:t>
      </w:r>
    </w:p>
    <w:p>
      <w:pPr/>
      <w:r>
        <w:t>class Pipe{</w:t>
      </w:r>
    </w:p>
    <w:p>
      <w:pPr/>
      <w:r>
        <w:t>public static void main(String[] args) {</w:t>
      </w:r>
    </w:p>
    <w:p>
      <w:pPr/>
      <w:r>
        <w:t>Pipe p1=new Pipe();</w:t>
      </w:r>
    </w:p>
    <w:p>
      <w:pPr/>
      <w:r>
        <w:t>Pipe p2=p1;</w:t>
      </w:r>
    </w:p>
    <w:p>
      <w:pPr/>
      <w:r>
        <w:t>Pipe p3=p1;</w:t>
      </w:r>
    </w:p>
    <w:p>
      <w:pPr/>
      <w:r>
        <w:t>Pipe p4=p2;</w:t>
      </w:r>
    </w:p>
    <w:p>
      <w:pPr/>
      <w:r>
        <w:t>}</w:t>
      </w:r>
    </w:p>
    <w:p>
      <w:pPr/>
      <w:r>
        <w:t>92CB</w:t>
      </w:r>
    </w:p>
    <w:p>
      <w:pPr/>
      <w:r>
        <w:t>Pipe</w:t>
      </w:r>
    </w:p>
    <w:p>
      <w:pPr/>
      <w:r>
        <w:t>}</w:t>
      </w:r>
    </w:p>
    <w:p>
      <w:pPr/>
      <w:r>
        <w:t>92CB</w:t>
      </w:r>
    </w:p>
    <w:p>
      <w:pPr/>
      <w:r>
        <w:t>p</w:t>
      </w:r>
    </w:p>
    <w:p>
      <w:pPr/>
      <w:r>
        <w:t>1</w:t>
      </w:r>
    </w:p>
    <w:p>
      <w:pPr/>
      <w:r>
        <w:t>92CB</w:t>
      </w:r>
    </w:p>
    <w:p>
      <w:pPr/>
      <w:r>
        <w:t>p</w:t>
      </w:r>
    </w:p>
    <w:p>
      <w:pPr/>
      <w:r>
        <w:t>2</w:t>
      </w:r>
    </w:p>
    <w:p>
      <w:pPr/>
      <w:r>
        <w:t>92CB</w:t>
      </w:r>
    </w:p>
    <w:p>
      <w:pPr/>
      <w:r>
        <w:t>p</w:t>
      </w:r>
    </w:p>
    <w:p>
      <w:pPr/>
      <w:r>
        <w:t>4</w:t>
      </w:r>
    </w:p>
    <w:p>
      <w:pPr/>
      <w:r>
        <w:t>92CB</w:t>
      </w:r>
    </w:p>
    <w:p>
      <w:pPr/>
      <w:r>
        <w:t>p</w:t>
      </w:r>
    </w:p>
    <w:p>
      <w:pPr/>
      <w:r>
        <w:t>3</w:t>
      </w:r>
    </w:p>
    <w:p>
      <w:pPr/>
      <w:r>
        <w:t>pg. 78</w:t>
      </w:r>
    </w:p>
    <w:p>
      <w:pPr/>
      <w:r>
        <w:t>Garbage Collection is a process of deleting the unreferred object from heap memory , so that the memory can be reused to store some new object.</w:t>
      </w:r>
    </w:p>
    <w:p>
      <w:pPr/>
      <w:r>
        <w:t>Garbage collection is a part of effective memory management.</w:t>
      </w:r>
    </w:p>
    <w:p>
      <w:pPr/>
      <w:r>
        <w:t>In java we don’t have Destructor Concept.</w:t>
      </w:r>
    </w:p>
    <w:p>
      <w:pPr/>
      <w:r>
        <w:t>we were using free() function in C language and delete() in C++. But, in java it is performed automatically. So, java provides better memory management.</w:t>
      </w:r>
    </w:p>
    <w:p>
      <w:pPr/>
      <w:r>
        <w:t>Advantage of Garbage Collection</w:t>
      </w:r>
    </w:p>
    <w:p>
      <w:pPr/>
      <w:r>
        <w:t>o It makes java memory efficient because garbage collector removes the unreferenced objects from heap memory.</w:t>
      </w:r>
    </w:p>
    <w:p>
      <w:pPr/>
      <w:r>
        <w:t>o It is automatically done by the garbage collector(a part of JVM) so we don't need to make extra efforts.</w:t>
      </w:r>
    </w:p>
    <w:p>
      <w:pPr/>
      <w:r>
        <w:t>How can an object be unreferenced?</w:t>
      </w:r>
    </w:p>
    <w:p>
      <w:pPr/>
      <w:r>
        <w:t>There are many ways:</w:t>
      </w:r>
    </w:p>
    <w:p>
      <w:pPr/>
      <w:r>
        <w:t>o By nulling the reference</w:t>
      </w:r>
    </w:p>
    <w:p>
      <w:pPr/>
      <w:r>
        <w:t>o By assigning a reference to another</w:t>
      </w:r>
    </w:p>
    <w:p>
      <w:pPr/>
      <w:r>
        <w:t>o By anonymous object etc</w:t>
      </w:r>
    </w:p>
    <w:p>
      <w:pPr/>
      <w:r>
        <w:t>1) By nulling a reference:</w:t>
      </w:r>
    </w:p>
    <w:p>
      <w:pPr/>
      <w:r>
        <w:t>class Employee{</w:t>
      </w:r>
    </w:p>
    <w:p>
      <w:pPr/>
      <w:r>
        <w:t>public static void main(String[] args) {</w:t>
      </w:r>
    </w:p>
    <w:p>
      <w:pPr/>
      <w:r>
        <w:t>Employee e1=new Employee();</w:t>
      </w:r>
    </w:p>
    <w:p>
      <w:pPr/>
      <w:r>
        <w:t>e=null;</w:t>
      </w:r>
    </w:p>
    <w:p>
      <w:pPr/>
      <w:r>
        <w:t>92CB</w:t>
      </w:r>
    </w:p>
    <w:p>
      <w:pPr/>
      <w:r>
        <w:t>Employee</w:t>
      </w:r>
    </w:p>
    <w:p>
      <w:pPr/>
      <w:r>
        <w:t>}</w:t>
      </w:r>
    </w:p>
    <w:p>
      <w:pPr/>
      <w:r>
        <w:t>}</w:t>
      </w:r>
    </w:p>
    <w:p>
      <w:pPr/>
      <w:r>
        <w:t>e</w:t>
      </w:r>
    </w:p>
    <w:p>
      <w:pPr/>
      <w:r>
        <w:t>1</w:t>
      </w:r>
    </w:p>
    <w:p>
      <w:pPr/>
      <w:r>
        <w:t>92CB</w:t>
      </w:r>
    </w:p>
    <w:p>
      <w:pPr/>
      <w:r>
        <w:t>pg. 79</w:t>
      </w:r>
    </w:p>
    <w:p>
      <w:pPr/>
      <w:r>
        <w:t>2) By assigning a reference to another:</w:t>
      </w:r>
    </w:p>
    <w:p>
      <w:pPr/>
      <w:r>
        <w:t>class Employee{</w:t>
      </w:r>
    </w:p>
    <w:p>
      <w:pPr/>
      <w:r>
        <w:t>public static void main(String[] args) {</w:t>
      </w:r>
    </w:p>
    <w:p>
      <w:pPr/>
      <w:r>
        <w:t>Employee e1=new Employee();</w:t>
      </w:r>
    </w:p>
    <w:p>
      <w:pPr/>
      <w:r>
        <w:t>Employee e2=new Employee();</w:t>
      </w:r>
    </w:p>
    <w:p>
      <w:pPr/>
      <w:r>
        <w:t>e1=e2;</w:t>
      </w:r>
    </w:p>
    <w:p>
      <w:pPr/>
      <w:r>
        <w:t>}</w:t>
      </w:r>
    </w:p>
    <w:p>
      <w:pPr/>
      <w:r>
        <w:t>Employee</w:t>
      </w:r>
    </w:p>
    <w:p>
      <w:pPr/>
      <w:r>
        <w:t>92CB</w:t>
      </w:r>
    </w:p>
    <w:p>
      <w:pPr/>
      <w:r>
        <w:t>92CB</w:t>
      </w:r>
    </w:p>
    <w:p>
      <w:pPr/>
      <w:r>
        <w:t>e</w:t>
      </w:r>
    </w:p>
    <w:p>
      <w:pPr/>
      <w:r>
        <w:t>1</w:t>
      </w:r>
    </w:p>
    <w:p>
      <w:pPr/>
      <w:r>
        <w:t>}</w:t>
      </w:r>
    </w:p>
    <w:p>
      <w:pPr/>
      <w:r>
        <w:t>92CB</w:t>
      </w:r>
    </w:p>
    <w:p>
      <w:pPr/>
      <w:r>
        <w:t>1018A</w:t>
      </w:r>
    </w:p>
    <w:p>
      <w:pPr/>
      <w:r>
        <w:t>e</w:t>
      </w:r>
    </w:p>
    <w:p>
      <w:pPr/>
      <w:r>
        <w:t>1</w:t>
      </w:r>
    </w:p>
    <w:p>
      <w:pPr/>
      <w:r>
        <w:t>1018A</w:t>
      </w:r>
    </w:p>
    <w:p>
      <w:pPr/>
      <w:r>
        <w:t>Employee</w:t>
      </w:r>
    </w:p>
    <w:p>
      <w:pPr/>
      <w:r>
        <w:t>3) By anonymous object:</w:t>
      </w:r>
    </w:p>
    <w:p>
      <w:pPr/>
      <w:r>
        <w:t>class Employee{</w:t>
      </w:r>
    </w:p>
    <w:p>
      <w:pPr/>
      <w:r>
        <w:t>public static void main(String[] args) {</w:t>
      </w:r>
    </w:p>
    <w:p>
      <w:pPr/>
      <w:r>
        <w:t>new Employee();</w:t>
      </w:r>
    </w:p>
    <w:p>
      <w:pPr/>
      <w:r>
        <w:t>}</w:t>
      </w:r>
    </w:p>
    <w:p>
      <w:pPr/>
      <w:r>
        <w:t>}</w:t>
      </w:r>
    </w:p>
    <w:p>
      <w:pPr/>
      <w:r>
        <w:t>Single object can have multiple reference but a reference refer to only one object at a give point of time &amp; cannot refer to more than one object at a same time.</w:t>
      </w:r>
    </w:p>
    <w:p>
      <w:pPr/>
      <w:r>
        <w:t>finalize() method</w:t>
      </w:r>
    </w:p>
    <w:p>
      <w:pPr/>
      <w:r>
        <w:t>The finalize() method is invoked each time before the object is garbage collected. This method can be used to perform cleanup processing. This method is defined in Object class as:</w:t>
      </w:r>
    </w:p>
    <w:p>
      <w:pPr/>
      <w:r>
        <w:t>protected void finalize(){}</w:t>
      </w:r>
    </w:p>
    <w:p>
      <w:pPr/>
      <w:r>
        <w:t>pg. 80</w:t>
      </w:r>
    </w:p>
    <w:p>
      <w:pPr/>
      <w:r>
        <w:t>Note: The Garbage collector of JVM collects only those objects that are created by new keyword. So if you have created any object without new, you can use finalize method to perform cleanup processing (destroying remaining objects).</w:t>
      </w:r>
    </w:p>
    <w:p>
      <w:pPr/>
      <w:r>
        <w:t>gc() method</w:t>
      </w:r>
    </w:p>
    <w:p>
      <w:pPr/>
      <w:r>
        <w:t>The gc() method is used to invoke the garbage collector to perform cleanup processing. The gc() is found in System and Runtime classes.</w:t>
      </w:r>
    </w:p>
    <w:p>
      <w:pPr/>
      <w:r>
        <w:t>public static void gc(){}</w:t>
      </w:r>
    </w:p>
    <w:p>
      <w:pPr/>
      <w:r>
        <w:t>Note: Garbage collection is performed by a daemon thread called Garbage Collector(GC). This thread calls the finalize() method before object is garbage collected.</w:t>
      </w:r>
    </w:p>
    <w:p>
      <w:pPr/>
      <w:r>
        <w:t>Simple Example of garbage collection in java</w:t>
      </w:r>
    </w:p>
    <w:p>
      <w:pPr/>
      <w:r>
        <w:t>public class TestGarbage1{</w:t>
      </w:r>
    </w:p>
    <w:p>
      <w:pPr/>
      <w:r>
        <w:t>public void finalize()</w:t>
      </w:r>
    </w:p>
    <w:p>
      <w:pPr/>
      <w:r>
        <w:t>{</w:t>
      </w:r>
    </w:p>
    <w:p>
      <w:pPr/>
      <w:r>
        <w:t>System.out.println("object is garbage collected");</w:t>
      </w:r>
    </w:p>
    <w:p>
      <w:pPr/>
      <w:r>
        <w:t>}</w:t>
      </w:r>
    </w:p>
    <w:p>
      <w:pPr/>
      <w:r>
        <w:t>public static void main(String args[]){</w:t>
      </w:r>
    </w:p>
    <w:p>
      <w:pPr/>
      <w:r>
        <w:t>TestGarbage1 s1=new TestGarbage1();</w:t>
      </w:r>
    </w:p>
    <w:p>
      <w:pPr/>
      <w:r>
        <w:t>TestGarbage1 s2=new TestGarbage1();</w:t>
      </w:r>
    </w:p>
    <w:p>
      <w:pPr/>
      <w:r>
        <w:t>s1=null;</w:t>
      </w:r>
    </w:p>
    <w:p>
      <w:pPr/>
      <w:r>
        <w:t>s2=null;</w:t>
      </w:r>
    </w:p>
    <w:p>
      <w:pPr/>
      <w:r>
        <w:t>System.gc();</w:t>
      </w:r>
    </w:p>
    <w:p>
      <w:pPr/>
      <w:r>
        <w:t>}</w:t>
      </w:r>
    </w:p>
    <w:p>
      <w:pPr/>
      <w:r>
        <w:t>}</w:t>
      </w:r>
    </w:p>
    <w:p>
      <w:pPr/>
      <w:r>
        <w:t>Output:</w:t>
      </w:r>
    </w:p>
    <w:p>
      <w:pPr/>
      <w:r>
        <w:t>object is garbage collected</w:t>
      </w:r>
    </w:p>
    <w:p>
      <w:pPr/>
      <w:r>
        <w:t>object is garbage collected</w:t>
      </w:r>
    </w:p>
    <w:p>
      <w:pPr/>
      <w:r>
        <w:t>pg. 81</w:t>
      </w:r>
    </w:p>
    <w:p>
      <w:pPr>
        <w:pStyle w:val="Heading1"/>
      </w:pPr>
      <w:r>
        <w:t>CHAPTER 14</w:t>
      </w:r>
    </w:p>
    <w:p>
      <w:pPr/>
      <w:r>
        <w:t>WRAPPER CLASS</w:t>
      </w:r>
    </w:p>
    <w:p>
      <w:pPr/>
      <w:r>
        <w:t>In java , every primitive datatype has a corresponding class which works like a wrapper from primitive . Hence it is class Wrapper Class.</w:t>
      </w:r>
    </w:p>
    <w:p>
      <w:pPr/>
      <w:r>
        <w:t>All the Wrapper class are final classes present in java.lang package.</w:t>
      </w:r>
    </w:p>
    <w:p>
      <w:pPr/>
      <w:r>
        <w:t>Uses:</w:t>
      </w:r>
    </w:p>
    <w:p>
      <w:pPr/>
      <w:r>
        <w:t>• To represent primitive data in the form of object</w:t>
      </w:r>
    </w:p>
    <w:p>
      <w:pPr/>
      <w:r>
        <w:t>• To convert string to primitive type.</w:t>
      </w:r>
    </w:p>
    <w:p>
      <w:pPr/>
      <w:r>
        <w:t>1. Primitive form to Object form</w:t>
      </w:r>
    </w:p>
    <w:p>
      <w:pPr/>
      <w:r>
        <w:t>20</w:t>
      </w:r>
    </w:p>
    <w:p>
      <w:pPr/>
      <w:r>
        <w:t>Byte</w:t>
      </w:r>
    </w:p>
    <w:p>
      <w:pPr/>
      <w:r>
        <w:t>92CB</w:t>
      </w:r>
    </w:p>
    <w:p>
      <w:pPr/>
      <w:r>
        <w:t>byte b=20;</w:t>
      </w:r>
    </w:p>
    <w:p>
      <w:pPr/>
      <w:r>
        <w:t>Byte wb1=new Byte(b);</w:t>
      </w:r>
    </w:p>
    <w:p>
      <w:pPr/>
      <w:r>
        <w:t>64842</w:t>
      </w:r>
    </w:p>
    <w:p>
      <w:pPr/>
      <w:r>
        <w:t>Integer</w:t>
      </w:r>
    </w:p>
    <w:p>
      <w:pPr/>
      <w:r>
        <w:t>109CB</w:t>
      </w:r>
    </w:p>
    <w:p>
      <w:pPr/>
      <w:r>
        <w:t>int i=64842;</w:t>
      </w:r>
    </w:p>
    <w:p>
      <w:pPr/>
      <w:r>
        <w:t>Integer ref=new Integer(i);</w:t>
      </w:r>
    </w:p>
    <w:p>
      <w:pPr/>
      <w:r>
        <w:t>pg. 82</w:t>
      </w:r>
    </w:p>
    <w:p>
      <w:pPr/>
      <w:r>
        <w:t>2. String to Primitive</w:t>
      </w:r>
    </w:p>
    <w:p>
      <w:pPr/>
      <w:r>
        <w:t>Every wrapper class has a static method which is used to convert String representation of primitives to actual primitives. And these methods are called parse methods.</w:t>
      </w:r>
    </w:p>
    <w:p>
      <w:pPr/>
      <w:r>
        <w:t>Method Declaration.</w:t>
      </w:r>
    </w:p>
    <w:p>
      <w:pPr/>
      <w:r>
        <w:t>Public static xxx parsexxx(String srop)</w:t>
      </w:r>
    </w:p>
    <w:p>
      <w:pPr/>
      <w:r>
        <w:t>Example:</w:t>
      </w:r>
    </w:p>
    <w:p>
      <w:pPr/>
      <w:r>
        <w:t>public static int parseInt(String s)</w:t>
      </w:r>
    </w:p>
    <w:p>
      <w:pPr/>
      <w:r>
        <w:t>public static int parseDouble(String s)</w:t>
      </w:r>
    </w:p>
    <w:p>
      <w:pPr/>
      <w:r>
        <w:t>public static int parseBoolean(String s)</w:t>
      </w:r>
    </w:p>
    <w:p>
      <w:pPr/>
      <w:r>
        <w:t>public static int parseFloat(String s)</w:t>
      </w:r>
    </w:p>
    <w:p>
      <w:pPr/>
      <w:r>
        <w:t>int i=Integer.parseInt("20");</w:t>
      </w:r>
    </w:p>
    <w:p>
      <w:pPr/>
      <w:r>
        <w:t>double d= Double.parseDouble("25.22");</w:t>
      </w:r>
    </w:p>
    <w:p>
      <w:pPr/>
      <w:r>
        <w:t>boolean b= Boolean.parseBoolean("false");</w:t>
      </w:r>
    </w:p>
    <w:p>
      <w:pPr/>
      <w:r>
        <w:t>int x=Integer.parseInt("Hello");//NumberFormatException</w:t>
      </w:r>
    </w:p>
    <w:p>
      <w:pPr/>
      <w:r>
        <w:t>boolean b1= Boolean.parseBoolean("true");//true</w:t>
      </w:r>
    </w:p>
    <w:p>
      <w:pPr/>
      <w:r>
        <w:t>boolean b2= Boolean.parseBoolean("hi");//false</w:t>
      </w:r>
    </w:p>
    <w:p>
      <w:pPr/>
      <w:r>
        <w:t>boolean b3= Boolean.parseBoolean("xyz");//false</w:t>
      </w:r>
    </w:p>
    <w:p>
      <w:pPr/>
      <w:r>
        <w:t>AutoBoxing:</w:t>
      </w:r>
    </w:p>
    <w:p>
      <w:pPr/>
      <w:r>
        <w:t>It is the process of automatic conversion of primitive data type into its corresponding non primitive wrapper type. for example, byte to Byte, char to Character, int to Integer, long to Long, float to Float, boolean to Boolean, double to Double, and short to Short.</w:t>
      </w:r>
    </w:p>
    <w:p>
      <w:pPr/>
      <w:r>
        <w:t>Byte b=50;</w:t>
      </w:r>
    </w:p>
    <w:p>
      <w:pPr/>
      <w:r>
        <w:t>Boolean b1=true;</w:t>
      </w:r>
    </w:p>
    <w:p>
      <w:pPr/>
      <w:r>
        <w:t>Long l=12345678L;</w:t>
      </w:r>
    </w:p>
    <w:p>
      <w:pPr/>
      <w:r>
        <w:t>pg. 83</w:t>
      </w:r>
    </w:p>
    <w:p>
      <w:pPr/>
      <w:r>
        <w:t>UnBoxing:</w:t>
      </w:r>
    </w:p>
    <w:p>
      <w:pPr/>
      <w:r>
        <w:t>It is the process of automatic conversion of a non primitive wrapper data into its corresponding primitive data.</w:t>
      </w:r>
    </w:p>
    <w:p>
      <w:pPr/>
      <w:r>
        <w:t>int x1=new Integer(312);</w:t>
      </w:r>
    </w:p>
    <w:p>
      <w:pPr/>
      <w:r>
        <w:t>Integer x2=new Integer(619);</w:t>
      </w:r>
    </w:p>
    <w:p>
      <w:pPr/>
      <w:r>
        <w:t>int i=x2;</w:t>
      </w:r>
    </w:p>
    <w:p>
      <w:pPr/>
      <w:r>
        <w:t>class Calculator{</w:t>
      </w:r>
    </w:p>
    <w:p>
      <w:pPr/>
      <w:r>
        <w:t>void add(Integer i) {</w:t>
      </w:r>
    </w:p>
    <w:p>
      <w:pPr/>
      <w:r>
        <w:t>System.out.println("wrapper"+" "+i);</w:t>
      </w:r>
    </w:p>
    <w:p>
      <w:pPr/>
      <w:r>
        <w:t>}</w:t>
      </w:r>
    </w:p>
    <w:p>
      <w:pPr/>
      <w:r>
        <w:t>void add(int i) {</w:t>
      </w:r>
    </w:p>
    <w:p>
      <w:pPr/>
      <w:r>
        <w:t>System.out.println("Primitive"+" "+i);</w:t>
      </w:r>
    </w:p>
    <w:p>
      <w:pPr/>
      <w:r>
        <w:t>}</w:t>
      </w:r>
    </w:p>
    <w:p>
      <w:pPr/>
      <w:r>
        <w:t>public static void main(String[] args) {</w:t>
      </w:r>
    </w:p>
    <w:p>
      <w:pPr/>
      <w:r>
        <w:t>Calculator c = new Calculator();</w:t>
      </w:r>
    </w:p>
    <w:p>
      <w:pPr/>
      <w:r>
        <w:t>c.add(45);</w:t>
      </w:r>
    </w:p>
    <w:p>
      <w:pPr/>
      <w:r>
        <w:t>}</w:t>
      </w:r>
    </w:p>
    <w:p>
      <w:pPr/>
      <w:r>
        <w:t>}</w:t>
      </w:r>
    </w:p>
    <w:p>
      <w:pPr/>
      <w:r>
        <w:t>Output:</w:t>
      </w:r>
    </w:p>
    <w:p>
      <w:pPr/>
      <w:r>
        <w:t>Primitive 45</w:t>
      </w:r>
    </w:p>
    <w:p>
      <w:pPr/>
      <w:r>
        <w:t>class Calculator{</w:t>
      </w:r>
    </w:p>
    <w:p>
      <w:pPr/>
      <w:r>
        <w:t>void add(Integer i,double d) {</w:t>
      </w:r>
    </w:p>
    <w:p>
      <w:pPr/>
      <w:r>
        <w:t>System.out.println("wrapper"+" "+i);</w:t>
      </w:r>
    </w:p>
    <w:p>
      <w:pPr/>
      <w:r>
        <w:t>}</w:t>
      </w:r>
    </w:p>
    <w:p>
      <w:pPr/>
      <w:r>
        <w:t>void add(int i,Double d) {</w:t>
      </w:r>
    </w:p>
    <w:p>
      <w:pPr/>
      <w:r>
        <w:t>System.out.println("Primitive"+" "+i);</w:t>
      </w:r>
    </w:p>
    <w:p>
      <w:pPr/>
      <w:r>
        <w:t>}</w:t>
      </w:r>
    </w:p>
    <w:p>
      <w:pPr/>
      <w:r>
        <w:t>public static void main(String[] args) {</w:t>
      </w:r>
    </w:p>
    <w:p>
      <w:pPr/>
      <w:r>
        <w:t>Calculator c = new Calculator();</w:t>
      </w:r>
    </w:p>
    <w:p>
      <w:pPr/>
      <w:r>
        <w:t>c.add(45,36.7);//error method ambiguity</w:t>
      </w:r>
    </w:p>
    <w:p>
      <w:pPr/>
      <w:r>
        <w:t>}</w:t>
      </w:r>
    </w:p>
    <w:p>
      <w:pPr/>
      <w:r>
        <w:t>}</w:t>
      </w:r>
    </w:p>
    <w:p>
      <w:pPr/>
      <w:r>
        <w:t>pg. 84</w:t>
      </w:r>
    </w:p>
    <w:p>
      <w:pPr>
        <w:pStyle w:val="Heading1"/>
      </w:pPr>
      <w:r>
        <w:t>CHAPTER 15</w:t>
      </w:r>
    </w:p>
    <w:p>
      <w:pPr/>
      <w:r>
        <w:t>POLYMORPHISM</w:t>
      </w:r>
    </w:p>
    <w:p>
      <w:pPr/>
      <w:r>
        <w:t>Polymorphism in Java is a concept by which we can perform a single action in different ways. Polymorphism is derived from 2 Greek words: poly and morphs. The word "poly" means many and "morphs" means forms. So polymorphism means many forms.</w:t>
      </w:r>
    </w:p>
    <w:p>
      <w:pPr/>
      <w:r>
        <w:t>There are 2 types of Polymorphism.</w:t>
      </w:r>
    </w:p>
    <w:p>
      <w:pPr/>
      <w:r>
        <w:t>1. Compile time Polymorphism.</w:t>
      </w:r>
    </w:p>
    <w:p>
      <w:pPr/>
      <w:r>
        <w:t>2. Runtime Polymorphism.</w:t>
      </w:r>
    </w:p>
    <w:p>
      <w:pPr/>
      <w:r>
        <w:t>Compile time Polymorphism:</w:t>
      </w:r>
    </w:p>
    <w:p>
      <w:pPr/>
      <w:r>
        <w:t>In java compile time polymorphism is achieved by using method overloading.</w:t>
      </w:r>
    </w:p>
    <w:p>
      <w:pPr/>
      <w:r>
        <w:t>Overloading is called Polymorphism because it is the different forms of doing same activity.</w:t>
      </w:r>
    </w:p>
    <w:p>
      <w:pPr/>
      <w:r>
        <w:t>compile time polymorphism is also called as Early Binding.</w:t>
      </w:r>
    </w:p>
    <w:p>
      <w:pPr/>
      <w:r>
        <w:t>Note: Connecting a method call to the method body is known as binding.</w:t>
      </w:r>
    </w:p>
    <w:p>
      <w:pPr/>
      <w:r>
        <w:t>In case of compile time polymorphism the binding decision or method resolution happens at compile time hence it is called as compile time polymorphism.</w:t>
      </w:r>
    </w:p>
    <w:p>
      <w:pPr/>
      <w:r>
        <w:t>public class Airtel {</w:t>
      </w:r>
    </w:p>
    <w:p>
      <w:pPr/>
      <w:r>
        <w:t>//net banking</w:t>
      </w:r>
    </w:p>
    <w:p>
      <w:pPr/>
      <w:r>
        <w:t>void makePayment(String un,String pwd) {</w:t>
      </w:r>
    </w:p>
    <w:p>
      <w:pPr/>
      <w:r>
        <w:t>//body / Logic</w:t>
      </w:r>
    </w:p>
    <w:p>
      <w:pPr/>
      <w:r>
        <w:t>}</w:t>
      </w:r>
    </w:p>
    <w:p>
      <w:pPr/>
      <w:r>
        <w:t>//Paytm</w:t>
      </w:r>
    </w:p>
    <w:p>
      <w:pPr/>
      <w:r>
        <w:t>void makePayment(long mobNo) {</w:t>
      </w:r>
    </w:p>
    <w:p>
      <w:pPr/>
      <w:r>
        <w:t>//body / Logic</w:t>
      </w:r>
    </w:p>
    <w:p>
      <w:pPr/>
      <w:r>
        <w:t>}</w:t>
      </w:r>
    </w:p>
    <w:p>
      <w:pPr/>
      <w:r>
        <w:t>//credit/debit card</w:t>
      </w:r>
    </w:p>
    <w:p>
      <w:pPr/>
      <w:r>
        <w:t>void makePayment(long cardNo,int cvv,String name,String expDate) {</w:t>
      </w:r>
    </w:p>
    <w:p>
      <w:pPr/>
      <w:r>
        <w:t>//body / Logic</w:t>
      </w:r>
    </w:p>
    <w:p>
      <w:pPr/>
      <w:r>
        <w:t>}</w:t>
      </w:r>
    </w:p>
    <w:p>
      <w:pPr/>
      <w:r>
        <w:t>pg. 85</w:t>
      </w:r>
    </w:p>
    <w:p>
      <w:pPr/>
      <w:r>
        <w:t>Runtime Polymorphism:</w:t>
      </w:r>
    </w:p>
    <w:p>
      <w:pPr/>
      <w:r>
        <w:t>It is the ability of a method to behave differently based on the invoking object.</w:t>
      </w:r>
    </w:p>
    <w:p>
      <w:pPr/>
      <w:r>
        <w:t>Runtime polymorphism is achieved by using method overriding.</w:t>
      </w:r>
    </w:p>
    <w:p>
      <w:pPr/>
      <w:r>
        <w:t>Runtime Polymorphism is also known as Late Binding.</w:t>
      </w:r>
    </w:p>
    <w:p>
      <w:pPr/>
      <w:r>
        <w:t>Examples:</w:t>
      </w:r>
    </w:p>
    <w:p>
      <w:pPr/>
      <w:r>
        <w:t>class Bike{</w:t>
      </w:r>
    </w:p>
    <w:p>
      <w:pPr/>
      <w:r>
        <w:t>void run(){</w:t>
      </w:r>
    </w:p>
    <w:p>
      <w:pPr/>
      <w:r>
        <w:t>System.out.println("running");</w:t>
      </w:r>
    </w:p>
    <w:p>
      <w:pPr/>
      <w:r>
        <w:t>}</w:t>
      </w:r>
    </w:p>
    <w:p>
      <w:pPr/>
      <w:r>
        <w:t>}</w:t>
      </w:r>
    </w:p>
    <w:p>
      <w:pPr/>
      <w:r>
        <w:t>class Splendor extends Bike{</w:t>
      </w:r>
    </w:p>
    <w:p>
      <w:pPr/>
      <w:r>
        <w:t>void run(){</w:t>
      </w:r>
    </w:p>
    <w:p>
      <w:pPr/>
      <w:r>
        <w:t>System.out.println("running safely with 60km");</w:t>
      </w:r>
    </w:p>
    <w:p>
      <w:pPr/>
      <w:r>
        <w:t>}</w:t>
      </w:r>
    </w:p>
    <w:p>
      <w:pPr/>
      <w:r>
        <w:t>public static void main(String args[]){</w:t>
      </w:r>
    </w:p>
    <w:p>
      <w:pPr/>
      <w:r>
        <w:t>Bike b = new Splendor();//upcasting</w:t>
      </w:r>
    </w:p>
    <w:p>
      <w:pPr/>
      <w:r>
        <w:t>b.run();</w:t>
      </w:r>
    </w:p>
    <w:p>
      <w:pPr/>
      <w:r>
        <w:t>}</w:t>
      </w:r>
    </w:p>
    <w:p>
      <w:pPr/>
      <w:r>
        <w:t>}</w:t>
      </w:r>
    </w:p>
    <w:p>
      <w:pPr/>
      <w:r>
        <w:t>Output:</w:t>
      </w:r>
    </w:p>
    <w:p>
      <w:pPr/>
      <w:r>
        <w:t>running safely with 60km.</w:t>
      </w:r>
    </w:p>
    <w:p>
      <w:pPr/>
      <w:r>
        <w:t>pg. 86</w:t>
      </w:r>
    </w:p>
    <w:p>
      <w:pPr/>
      <w:r>
        <w:t>Java Runtime Polymorphism Example: Bank</w:t>
      </w:r>
    </w:p>
    <w:p>
      <w:pPr/>
      <w:r>
        <w:t>Consider a scenario where Bank is a class that provides a method to get the rate of interest. However, the rate of interest may differ according to banks. For example, SBI, ICICI, and AXIS banks are providing 8.4%, 7.3%, and 9.7% rate of interest.</w:t>
      </w:r>
    </w:p>
    <w:p>
      <w:pPr/>
      <w:r>
        <w:t>class Bank{</w:t>
      </w:r>
    </w:p>
    <w:p>
      <w:pPr/>
      <w:r>
        <w:t>float getRateOfInterest(){</w:t>
      </w:r>
    </w:p>
    <w:p>
      <w:pPr/>
      <w:r>
        <w:t>return 0;</w:t>
      </w:r>
    </w:p>
    <w:p>
      <w:pPr/>
      <w:r>
        <w:t>}</w:t>
      </w:r>
    </w:p>
    <w:p>
      <w:pPr/>
      <w:r>
        <w:t>}</w:t>
      </w:r>
    </w:p>
    <w:p>
      <w:pPr/>
      <w:r>
        <w:t>class SBI extends Bank{</w:t>
      </w:r>
    </w:p>
    <w:p>
      <w:pPr/>
      <w:r>
        <w:t>float getRateOfInterest(){</w:t>
      </w:r>
    </w:p>
    <w:p>
      <w:pPr/>
      <w:r>
        <w:t>return 8.4f;</w:t>
      </w:r>
    </w:p>
    <w:p>
      <w:pPr/>
      <w:r>
        <w:t>}</w:t>
      </w:r>
    </w:p>
    <w:p>
      <w:pPr/>
      <w:r>
        <w:t>}</w:t>
      </w:r>
    </w:p>
    <w:p>
      <w:pPr/>
      <w:r>
        <w:t>class ICICI extends Bank{</w:t>
      </w:r>
    </w:p>
    <w:p>
      <w:pPr/>
      <w:r>
        <w:t>float getRateOfInterest(){</w:t>
      </w:r>
    </w:p>
    <w:p>
      <w:pPr/>
      <w:r>
        <w:t>return 7.3f;</w:t>
      </w:r>
    </w:p>
    <w:p>
      <w:pPr/>
      <w:r>
        <w:t>}</w:t>
      </w:r>
    </w:p>
    <w:p>
      <w:pPr/>
      <w:r>
        <w:t>}</w:t>
      </w:r>
    </w:p>
    <w:p>
      <w:pPr/>
      <w:r>
        <w:t>class AXIS extends Bank{</w:t>
      </w:r>
    </w:p>
    <w:p>
      <w:pPr/>
      <w:r>
        <w:t>float getRateOfInterest(){</w:t>
      </w:r>
    </w:p>
    <w:p>
      <w:pPr/>
      <w:r>
        <w:t>return 9.7f;</w:t>
      </w:r>
    </w:p>
    <w:p>
      <w:pPr/>
      <w:r>
        <w:t>}</w:t>
      </w:r>
    </w:p>
    <w:p>
      <w:pPr/>
      <w:r>
        <w:t>}</w:t>
      </w:r>
    </w:p>
    <w:p>
      <w:pPr/>
      <w:r>
        <w:t>pg. 87</w:t>
      </w:r>
    </w:p>
    <w:p>
      <w:pPr/>
      <w:r>
        <w:t>class TestPolymorphism{</w:t>
      </w:r>
    </w:p>
    <w:p>
      <w:pPr/>
      <w:r>
        <w:t>public static void main(String args[]){</w:t>
      </w:r>
    </w:p>
    <w:p>
      <w:pPr/>
      <w:r>
        <w:t>Bank b;</w:t>
      </w:r>
    </w:p>
    <w:p>
      <w:pPr/>
      <w:r>
        <w:t>b=new SBI();</w:t>
      </w:r>
    </w:p>
    <w:p>
      <w:pPr/>
      <w:r>
        <w:t>System.out.println("SBI Rate of Interest: "+b.getRateOfInterest());</w:t>
      </w:r>
    </w:p>
    <w:p>
      <w:pPr/>
      <w:r>
        <w:t>b=new ICICI();</w:t>
      </w:r>
    </w:p>
    <w:p>
      <w:pPr/>
      <w:r>
        <w:t>System.out.println("ICICI Rate of Interest: "+b.getRateOfInterest());</w:t>
      </w:r>
    </w:p>
    <w:p>
      <w:pPr/>
      <w:r>
        <w:t>b=new AXIS();</w:t>
      </w:r>
    </w:p>
    <w:p>
      <w:pPr/>
      <w:r>
        <w:t>System.out.println("AXIS Rate of Interest: "+b.getRateOfInterest());</w:t>
      </w:r>
    </w:p>
    <w:p>
      <w:pPr/>
      <w:r>
        <w:t>}</w:t>
      </w:r>
    </w:p>
    <w:p>
      <w:pPr/>
      <w:r>
        <w:t>}</w:t>
      </w:r>
    </w:p>
    <w:p>
      <w:pPr/>
      <w:r>
        <w:t>Output:</w:t>
      </w:r>
    </w:p>
    <w:p>
      <w:pPr/>
      <w:r>
        <w:t>SBI Rate of Interest: 8.4</w:t>
      </w:r>
    </w:p>
    <w:p>
      <w:pPr/>
      <w:r>
        <w:t>ICICI Rate of Interest: 7.3</w:t>
      </w:r>
    </w:p>
    <w:p>
      <w:pPr/>
      <w:r>
        <w:t>AXIS Rate of Interest: 9.7</w:t>
      </w:r>
    </w:p>
    <w:p>
      <w:pPr/>
      <w:r>
        <w:t>class Shape{</w:t>
      </w:r>
    </w:p>
    <w:p>
      <w:pPr/>
      <w:r>
        <w:t>void draw(){System.out.println("drawing...");}</w:t>
      </w:r>
    </w:p>
    <w:p>
      <w:pPr/>
      <w:r>
        <w:t>}</w:t>
      </w:r>
    </w:p>
    <w:p>
      <w:pPr/>
      <w:r>
        <w:t>class Rectangle extends Shape{</w:t>
      </w:r>
    </w:p>
    <w:p>
      <w:pPr/>
      <w:r>
        <w:t>void draw(){System.out.println("drawing rectangle...");}</w:t>
      </w:r>
    </w:p>
    <w:p>
      <w:pPr/>
      <w:r>
        <w:t>}</w:t>
      </w:r>
    </w:p>
    <w:p>
      <w:pPr/>
      <w:r>
        <w:t>class Circle extends Shape{</w:t>
      </w:r>
    </w:p>
    <w:p>
      <w:pPr/>
      <w:r>
        <w:t>void draw(){System.out.println("drawing circle...");}</w:t>
      </w:r>
    </w:p>
    <w:p>
      <w:pPr/>
      <w:r>
        <w:t>}</w:t>
      </w:r>
    </w:p>
    <w:p>
      <w:pPr/>
      <w:r>
        <w:t>class Triangle extends Shape{</w:t>
      </w:r>
    </w:p>
    <w:p>
      <w:pPr/>
      <w:r>
        <w:t>void draw(){System.out.println("drawing triangle...");}</w:t>
      </w:r>
    </w:p>
    <w:p>
      <w:pPr/>
      <w:r>
        <w:t>}</w:t>
      </w:r>
    </w:p>
    <w:p>
      <w:pPr/>
      <w:r>
        <w:t>pg. 88</w:t>
      </w:r>
    </w:p>
    <w:p>
      <w:pPr/>
      <w:r>
        <w:t>class TestPolymorphism2{</w:t>
      </w:r>
    </w:p>
    <w:p>
      <w:pPr/>
      <w:r>
        <w:t>public static void main(String args[]){</w:t>
      </w:r>
    </w:p>
    <w:p>
      <w:pPr/>
      <w:r>
        <w:t>Shape s;</w:t>
      </w:r>
    </w:p>
    <w:p>
      <w:pPr/>
      <w:r>
        <w:t>s=new Rectangle();</w:t>
      </w:r>
    </w:p>
    <w:p>
      <w:pPr/>
      <w:r>
        <w:t>s.draw();</w:t>
      </w:r>
    </w:p>
    <w:p>
      <w:pPr/>
      <w:r>
        <w:t>s=new Circle();</w:t>
      </w:r>
    </w:p>
    <w:p>
      <w:pPr/>
      <w:r>
        <w:t>s.draw();</w:t>
      </w:r>
    </w:p>
    <w:p>
      <w:pPr/>
      <w:r>
        <w:t>s=new Triangle();</w:t>
      </w:r>
    </w:p>
    <w:p>
      <w:pPr/>
      <w:r>
        <w:t>s.draw();</w:t>
      </w:r>
    </w:p>
    <w:p>
      <w:pPr/>
      <w:r>
        <w:t>}</w:t>
      </w:r>
    </w:p>
    <w:p>
      <w:pPr/>
      <w:r>
        <w:t>}</w:t>
      </w:r>
    </w:p>
    <w:p>
      <w:pPr/>
      <w:r>
        <w:t>Output:</w:t>
      </w:r>
    </w:p>
    <w:p>
      <w:pPr/>
      <w:r>
        <w:t>drawing rectangle...</w:t>
      </w:r>
    </w:p>
    <w:p>
      <w:pPr/>
      <w:r>
        <w:t>drawing circle...</w:t>
      </w:r>
    </w:p>
    <w:p>
      <w:pPr/>
      <w:r>
        <w:t>drawing triangle...</w:t>
      </w:r>
    </w:p>
    <w:p>
      <w:pPr/>
      <w:r>
        <w:t>pg. 89</w:t>
      </w:r>
    </w:p>
    <w:p>
      <w:pPr>
        <w:pStyle w:val="Heading1"/>
      </w:pPr>
      <w:r>
        <w:t>CHAPTER 16</w:t>
      </w:r>
    </w:p>
    <w:p>
      <w:pPr/>
      <w:r>
        <w:t>PACKAGES</w:t>
      </w:r>
    </w:p>
    <w:p>
      <w:pPr/>
      <w:r>
        <w:t>Package is nothing but a folder , which is collection of similar java resources.</w:t>
      </w:r>
    </w:p>
    <w:p>
      <w:pPr/>
      <w:r>
        <w:t>A java package is a group of similar types of classes, interfaces and sub-packages.</w:t>
      </w:r>
    </w:p>
    <w:p>
      <w:pPr/>
      <w:r>
        <w:t>Package in java can be categorized in two form, built-in package and user-defined package.</w:t>
      </w:r>
    </w:p>
    <w:p>
      <w:pPr/>
      <w:r>
        <w:t>There are many built-in packages such as java, lang, awt, javax, swing, net, io, util, sql etc.</w:t>
      </w:r>
    </w:p>
    <w:p>
      <w:pPr/>
      <w:r>
        <w:t>Advantage of Java Package:</w:t>
      </w:r>
    </w:p>
    <w:p>
      <w:pPr/>
      <w:r>
        <w:t>1.Java package is used to categorize the classes and interfaces so that they can be easily maintained.</w:t>
      </w:r>
    </w:p>
    <w:p>
      <w:pPr/>
      <w:r>
        <w:t>2.Java package provides access protection.</w:t>
      </w:r>
    </w:p>
    <w:p>
      <w:pPr/>
      <w:r>
        <w:t>3.Java package removes naming collision.</w:t>
      </w:r>
    </w:p>
    <w:p>
      <w:pPr/>
      <w:r>
        <w:t>4.Better maintenance of Project.</w:t>
      </w:r>
    </w:p>
    <w:p>
      <w:pPr/>
      <w:r>
        <w:t>5.We can achieve Modularity.</w:t>
      </w:r>
    </w:p>
    <w:p>
      <w:pPr/>
      <w:r>
        <w:t>6.Accessibility and search becomes easy and fast.</w:t>
      </w:r>
    </w:p>
    <w:p>
      <w:pPr/>
      <w:r>
        <w:t>Note: a package can have sub package or directly java programs.</w:t>
      </w:r>
    </w:p>
    <w:p>
      <w:pPr/>
      <w:r>
        <w:t>Standard package structure of java program.</w:t>
      </w:r>
    </w:p>
    <w:p>
      <w:pPr/>
      <w:r>
        <w:t>Com / Org</w:t>
      </w:r>
    </w:p>
    <w:p>
      <w:pPr/>
      <w:r>
        <w:t>Company</w:t>
      </w:r>
    </w:p>
    <w:p>
      <w:pPr/>
      <w:r>
        <w:t>Module 1</w:t>
      </w:r>
    </w:p>
    <w:p>
      <w:pPr/>
      <w:r>
        <w:t>Module 2</w:t>
      </w:r>
    </w:p>
    <w:p>
      <w:pPr/>
      <w:r>
        <w:t>Application</w:t>
      </w:r>
    </w:p>
    <w:p>
      <w:pPr/>
      <w:r>
        <w:t>pg. 90</w:t>
      </w:r>
    </w:p>
    <w:p>
      <w:pPr/>
      <w:r>
        <w:t>Com</w:t>
      </w:r>
    </w:p>
    <w:p>
      <w:pPr/>
      <w:r>
        <w:t>Google</w:t>
      </w:r>
    </w:p>
    <w:p>
      <w:pPr/>
      <w:r>
        <w:t>Inbox</w:t>
      </w:r>
    </w:p>
    <w:p>
      <w:pPr/>
      <w:r>
        <w:t>Draft</w:t>
      </w:r>
    </w:p>
    <w:p>
      <w:pPr/>
      <w:r>
        <w:t>Gmail</w:t>
      </w:r>
    </w:p>
    <w:p>
      <w:pPr/>
      <w:r>
        <w:t>When a class is created under a package , Package declaration is compulsory .</w:t>
      </w:r>
    </w:p>
    <w:p>
      <w:pPr/>
      <w:r>
        <w:t>Package declaration must be the first executable statement.</w:t>
      </w:r>
    </w:p>
    <w:p>
      <w:pPr/>
      <w:r>
        <w:t>Only a public class and public member can be accessed outside the package.</w:t>
      </w:r>
    </w:p>
    <w:p>
      <w:pPr/>
      <w:r>
        <w:t>Public class can be accessed outside the package either by using import statement or by using fully qualified class name.</w:t>
      </w:r>
    </w:p>
    <w:p>
      <w:pPr/>
      <w:r>
        <w:t>If we don’t explicitly declare a class as public or private or protected then it automatically becomes default.</w:t>
      </w:r>
    </w:p>
    <w:p>
      <w:pPr/>
      <w:r>
        <w:t>The scope of default member is package level. i.e.., which can only be accessed within package.</w:t>
      </w:r>
    </w:p>
    <w:p>
      <w:pPr/>
      <w:r>
        <w:t>A class can be imported individually or we can use * and import all the classes at once.</w:t>
      </w:r>
    </w:p>
    <w:p>
      <w:pPr/>
      <w:r>
        <w:t>How to access package from another package?</w:t>
      </w:r>
    </w:p>
    <w:p>
      <w:pPr/>
      <w:r>
        <w:t>There are three ways to access the package from outside the package.</w:t>
      </w:r>
    </w:p>
    <w:p>
      <w:pPr/>
      <w:r>
        <w:t>1. import package.*;</w:t>
      </w:r>
    </w:p>
    <w:p>
      <w:pPr/>
      <w:r>
        <w:t>2. import package.classname;</w:t>
      </w:r>
    </w:p>
    <w:p>
      <w:pPr/>
      <w:r>
        <w:t>3. fully qualified name.</w:t>
      </w:r>
    </w:p>
    <w:p>
      <w:pPr/>
      <w:r>
        <w:t>pg. 91</w:t>
      </w:r>
    </w:p>
    <w:p>
      <w:pPr/>
      <w:r>
        <w:t>1) Using packagename.*</w:t>
      </w:r>
    </w:p>
    <w:p>
      <w:pPr/>
      <w:r>
        <w:t>If you use package.* then all the classes and interfaces of this package will be accessible but not subpackages.</w:t>
      </w:r>
    </w:p>
    <w:p>
      <w:pPr/>
      <w:r>
        <w:t>The import keyword is used to make the classes and interface of another package accessible to the current package.</w:t>
      </w:r>
    </w:p>
    <w:p>
      <w:pPr/>
      <w:r>
        <w:t>Example of package that import the packagename.*</w:t>
      </w:r>
    </w:p>
    <w:p>
      <w:pPr/>
      <w:r>
        <w:t>package pack;</w:t>
      </w:r>
    </w:p>
    <w:p>
      <w:pPr/>
      <w:r>
        <w:t>public class A{</w:t>
      </w:r>
    </w:p>
    <w:p>
      <w:pPr/>
      <w:r>
        <w:t>public void msg(){System.out.println("Hello");}</w:t>
      </w:r>
    </w:p>
    <w:p>
      <w:pPr/>
      <w:r>
        <w:t>}</w:t>
      </w:r>
    </w:p>
    <w:p>
      <w:pPr/>
      <w:r>
        <w:t>package mypack;</w:t>
      </w:r>
    </w:p>
    <w:p>
      <w:pPr/>
      <w:r>
        <w:t>import pack.*;</w:t>
      </w:r>
    </w:p>
    <w:p>
      <w:pPr/>
      <w:r>
        <w:t>class B{</w:t>
      </w:r>
    </w:p>
    <w:p>
      <w:pPr/>
      <w:r>
        <w:t>public static void main(String args[]){</w:t>
      </w:r>
    </w:p>
    <w:p>
      <w:pPr/>
      <w:r>
        <w:t>A obj = new A();</w:t>
      </w:r>
    </w:p>
    <w:p>
      <w:pPr/>
      <w:r>
        <w:t>obj.msg();</w:t>
      </w:r>
    </w:p>
    <w:p>
      <w:pPr/>
      <w:r>
        <w:t>}</w:t>
      </w:r>
    </w:p>
    <w:p>
      <w:pPr/>
      <w:r>
        <w:t>}</w:t>
      </w:r>
    </w:p>
    <w:p>
      <w:pPr/>
      <w:r>
        <w:t>Output:Hello</w:t>
      </w:r>
    </w:p>
    <w:p>
      <w:pPr/>
      <w:r>
        <w:t>pg. 92</w:t>
      </w:r>
    </w:p>
    <w:p>
      <w:pPr/>
      <w:r>
        <w:t>2) Using packagename.classname</w:t>
      </w:r>
    </w:p>
    <w:p>
      <w:pPr/>
      <w:r>
        <w:t>If you import package.classname then only declared class of this package will be accessible.</w:t>
      </w:r>
    </w:p>
    <w:p>
      <w:pPr/>
      <w:r>
        <w:t>Example of package by import package.classname</w:t>
      </w:r>
    </w:p>
    <w:p>
      <w:pPr/>
      <w:r>
        <w:t>package pack;</w:t>
      </w:r>
    </w:p>
    <w:p>
      <w:pPr/>
      <w:r>
        <w:t>public class A{</w:t>
      </w:r>
    </w:p>
    <w:p>
      <w:pPr/>
      <w:r>
        <w:t>public void msg(){System.out.println("Hello");}</w:t>
      </w:r>
    </w:p>
    <w:p>
      <w:pPr/>
      <w:r>
        <w:t>}</w:t>
      </w:r>
    </w:p>
    <w:p>
      <w:pPr/>
      <w:r>
        <w:t>package mypack;</w:t>
      </w:r>
    </w:p>
    <w:p>
      <w:pPr/>
      <w:r>
        <w:t>import pack.A;</w:t>
      </w:r>
    </w:p>
    <w:p>
      <w:pPr/>
      <w:r>
        <w:t>class B{</w:t>
      </w:r>
    </w:p>
    <w:p>
      <w:pPr/>
      <w:r>
        <w:t>public static void main(String args[]){</w:t>
      </w:r>
    </w:p>
    <w:p>
      <w:pPr/>
      <w:r>
        <w:t>A obj = new A();</w:t>
      </w:r>
    </w:p>
    <w:p>
      <w:pPr/>
      <w:r>
        <w:t>obj.msg();</w:t>
      </w:r>
    </w:p>
    <w:p>
      <w:pPr/>
      <w:r>
        <w:t>}</w:t>
      </w:r>
    </w:p>
    <w:p>
      <w:pPr/>
      <w:r>
        <w:t>}</w:t>
      </w:r>
    </w:p>
    <w:p>
      <w:pPr/>
      <w:r>
        <w:t>Output:Hello</w:t>
      </w:r>
    </w:p>
    <w:p>
      <w:pPr/>
      <w:r>
        <w:t>pg. 93</w:t>
      </w:r>
    </w:p>
    <w:p>
      <w:pPr/>
      <w:r>
        <w:t>3) Using fully qualified name</w:t>
      </w:r>
    </w:p>
    <w:p>
      <w:pPr/>
      <w:r>
        <w:t>If you use fully qualified name then only declared class of this package will be accessible. Now there is no need to import. But you need to use fully qualified name every time when you are accessing the class or interface.</w:t>
      </w:r>
    </w:p>
    <w:p>
      <w:pPr/>
      <w:r>
        <w:t>It is generally used when two packages have same class name e.g. java.util and java.sql packages contain Date class.</w:t>
      </w:r>
    </w:p>
    <w:p>
      <w:pPr/>
      <w:r>
        <w:t>Example of package by import fully qualified name</w:t>
      </w:r>
    </w:p>
    <w:p>
      <w:pPr/>
      <w:r>
        <w:t>package pack;</w:t>
      </w:r>
    </w:p>
    <w:p>
      <w:pPr/>
      <w:r>
        <w:t>public class A{</w:t>
      </w:r>
    </w:p>
    <w:p>
      <w:pPr/>
      <w:r>
        <w:t>public void msg(){System.out.println("Hello");}</w:t>
      </w:r>
    </w:p>
    <w:p>
      <w:pPr/>
      <w:r>
        <w:t>}</w:t>
      </w:r>
    </w:p>
    <w:p>
      <w:pPr/>
      <w:r>
        <w:t>package mypack;</w:t>
      </w:r>
    </w:p>
    <w:p>
      <w:pPr/>
      <w:r>
        <w:t>class B{</w:t>
      </w:r>
    </w:p>
    <w:p>
      <w:pPr/>
      <w:r>
        <w:t>public static void main(String args[]){</w:t>
      </w:r>
    </w:p>
    <w:p>
      <w:pPr/>
      <w:r>
        <w:t>pack.A obj = new pack.A();//using fully qualified name</w:t>
      </w:r>
    </w:p>
    <w:p>
      <w:pPr/>
      <w:r>
        <w:t>obj.msg();</w:t>
      </w:r>
    </w:p>
    <w:p>
      <w:pPr/>
      <w:r>
        <w:t>}</w:t>
      </w:r>
    </w:p>
    <w:p>
      <w:pPr/>
      <w:r>
        <w:t>}</w:t>
      </w:r>
    </w:p>
    <w:p>
      <w:pPr/>
      <w:r>
        <w:t>Output:Hello</w:t>
      </w:r>
    </w:p>
    <w:p>
      <w:pPr/>
      <w:r>
        <w:t>Note: If you import a package, subpackages will not be imported.</w:t>
      </w:r>
    </w:p>
    <w:p>
      <w:pPr/>
      <w:r>
        <w:t>If you import a package, all the classes and interface of that package will be imported excluding the classes and interfaces of the subpackages. Hence, you need to import the subpackage as well.</w:t>
      </w:r>
    </w:p>
    <w:p>
      <w:pPr/>
      <w:r>
        <w:t>pg. 94</w:t>
      </w:r>
    </w:p>
    <w:p>
      <w:pPr/>
      <w:r>
        <w:t>Inbuilt package:</w:t>
      </w:r>
    </w:p>
    <w:p>
      <w:pPr/>
      <w:r>
        <w:t>In java library thousands of inbuilt classes are present which are modularized into different packages namely:</w:t>
      </w:r>
    </w:p>
    <w:p>
      <w:pPr/>
      <w:r>
        <w:t>• java.lang</w:t>
      </w:r>
    </w:p>
    <w:p>
      <w:pPr/>
      <w:r>
        <w:t>• java.util</w:t>
      </w:r>
    </w:p>
    <w:p>
      <w:pPr/>
      <w:r>
        <w:t>• java.io</w:t>
      </w:r>
    </w:p>
    <w:p>
      <w:pPr/>
      <w:r>
        <w:t>• java.math</w:t>
      </w:r>
    </w:p>
    <w:p>
      <w:pPr/>
      <w:r>
        <w:t>• java.awt</w:t>
      </w:r>
    </w:p>
    <w:p>
      <w:pPr/>
      <w:r>
        <w:t>• java.sql</w:t>
      </w:r>
    </w:p>
    <w:p>
      <w:pPr/>
      <w:r>
        <w:t>classes present in java.lang package need not to be imported . There are automatically available.</w:t>
      </w:r>
    </w:p>
    <w:p>
      <w:pPr/>
      <w:r>
        <w:t>pg. 95</w:t>
      </w:r>
    </w:p>
    <w:p>
      <w:pPr/>
      <w:r>
        <w:t>ACCESS MODIFIERS</w:t>
      </w:r>
    </w:p>
    <w:p>
      <w:pPr/>
      <w:r>
        <w:t>There are two types of modifiers in Java: access modifiers and non-access modifiers.</w:t>
      </w:r>
    </w:p>
    <w:p>
      <w:pPr/>
      <w:r>
        <w:t>The access modifiers in Java specifies the accessibility or scope of a field, method, constructor, or class. We can change the access level of fields, constructors, methods, and class by applying the access modifier on it.</w:t>
      </w:r>
    </w:p>
    <w:p>
      <w:pPr/>
      <w:r>
        <w:t>There are four types of Java access modifiers:</w:t>
      </w:r>
    </w:p>
    <w:p>
      <w:pPr/>
      <w:r>
        <w:t>1. private: The access level of a private modifier is only within the class. It cannot be accessed from outside the class.</w:t>
      </w:r>
    </w:p>
    <w:p>
      <w:pPr/>
      <w:r>
        <w:t>2. Default: The access level of a default modifier is only within the package. It cannot be accessed from outside the package. If you do not specify any access level, it will be the default.</w:t>
      </w:r>
    </w:p>
    <w:p>
      <w:pPr/>
      <w:r>
        <w:t>3. Protected: The access level of a protected modifier is within the package and outside the package through child class. If you do not make the child class, it cannot be accessed from outside the package.</w:t>
      </w:r>
    </w:p>
    <w:p>
      <w:pPr/>
      <w:r>
        <w:t>4. Public: The access level of a public modifier is everywhere. It can be accessed from within the class, outside the class, within the package and outside the package.</w:t>
      </w:r>
    </w:p>
    <w:p>
      <w:pPr/>
      <w:r>
        <w:t>pg. 96</w:t>
      </w:r>
    </w:p>
    <w:p>
      <w:pPr/>
      <w:r>
        <w:t>1) Private</w:t>
      </w:r>
    </w:p>
    <w:p>
      <w:pPr/>
      <w:r>
        <w:t>The private access modifier is accessible only within the class.</w:t>
      </w:r>
    </w:p>
    <w:p>
      <w:pPr/>
      <w:r>
        <w:t>Simple example of private access modifier</w:t>
      </w:r>
    </w:p>
    <w:p>
      <w:pPr/>
      <w:r>
        <w:t>In this example, we have created two classes A and Simple. A class contains private data member and private method. We are accessing these private members from outside the class, so there is a compile-time error.</w:t>
      </w:r>
    </w:p>
    <w:p>
      <w:pPr/>
      <w:r>
        <w:t>class A{</w:t>
      </w:r>
    </w:p>
    <w:p>
      <w:pPr/>
      <w:r>
        <w:t>private int data=40;</w:t>
      </w:r>
    </w:p>
    <w:p>
      <w:pPr/>
      <w:r>
        <w:t>private void msg(){System.out.println("Hello java");}</w:t>
      </w:r>
    </w:p>
    <w:p>
      <w:pPr/>
      <w:r>
        <w:t>}</w:t>
      </w:r>
    </w:p>
    <w:p>
      <w:pPr/>
      <w:r>
        <w:t>public class Simple{</w:t>
      </w:r>
    </w:p>
    <w:p>
      <w:pPr/>
      <w:r>
        <w:t>public static void main(String args[]){</w:t>
      </w:r>
    </w:p>
    <w:p>
      <w:pPr/>
      <w:r>
        <w:t>A obj=new A();</w:t>
      </w:r>
    </w:p>
    <w:p>
      <w:pPr/>
      <w:r>
        <w:t>System.out.println(obj.data);//Compile Time Error</w:t>
      </w:r>
    </w:p>
    <w:p>
      <w:pPr/>
      <w:r>
        <w:t>obj.msg();//Compile Time Error</w:t>
      </w:r>
    </w:p>
    <w:p>
      <w:pPr/>
      <w:r>
        <w:t>}</w:t>
      </w:r>
    </w:p>
    <w:p>
      <w:pPr/>
      <w:r>
        <w:t>}</w:t>
      </w:r>
    </w:p>
    <w:p>
      <w:pPr/>
      <w:r>
        <w:t>Role of Private Constructor</w:t>
      </w:r>
    </w:p>
    <w:p>
      <w:pPr/>
      <w:r>
        <w:t>If you make any class constructor private, you cannot create the instance of that class from outside the class. For example:</w:t>
      </w:r>
    </w:p>
    <w:p>
      <w:pPr/>
      <w:r>
        <w:t>class A{</w:t>
      </w:r>
    </w:p>
    <w:p>
      <w:pPr/>
      <w:r>
        <w:t>private A(){}//private constructor</w:t>
      </w:r>
    </w:p>
    <w:p>
      <w:pPr/>
      <w:r>
        <w:t>void msg(){System.out.println("Hello java");}</w:t>
      </w:r>
    </w:p>
    <w:p>
      <w:pPr/>
      <w:r>
        <w:t>}</w:t>
      </w:r>
    </w:p>
    <w:p>
      <w:pPr/>
      <w:r>
        <w:t>public class Simple{</w:t>
      </w:r>
    </w:p>
    <w:p>
      <w:pPr/>
      <w:r>
        <w:t>public static void main(String args[]){</w:t>
      </w:r>
    </w:p>
    <w:p>
      <w:pPr/>
      <w:r>
        <w:t>A obj=new A();//Compile Time Error</w:t>
      </w:r>
    </w:p>
    <w:p>
      <w:pPr/>
      <w:r>
        <w:t>}</w:t>
      </w:r>
    </w:p>
    <w:p>
      <w:pPr/>
      <w:r>
        <w:t>}</w:t>
      </w:r>
    </w:p>
    <w:p>
      <w:pPr/>
      <w:r>
        <w:t>Note: A class cannot be private or protected except nested class.</w:t>
      </w:r>
    </w:p>
    <w:p>
      <w:pPr/>
      <w:r>
        <w:t>pg. 97</w:t>
      </w:r>
    </w:p>
    <w:p>
      <w:pPr/>
      <w:r>
        <w:t>2) Default</w:t>
      </w:r>
    </w:p>
    <w:p>
      <w:pPr/>
      <w:r>
        <w:t>If you don't use any modifier, it is treated as default by default. The default modifier is accessible only within package. It cannot be accessed from outside the package. It provides more accessibility than private. But, it is more restrictive than protected, and public.</w:t>
      </w:r>
    </w:p>
    <w:p>
      <w:pPr/>
      <w:r>
        <w:t>Example of default access modifier</w:t>
      </w:r>
    </w:p>
    <w:p>
      <w:pPr/>
      <w:r>
        <w:t>In this example, we have created two packages pack and mypack. We are accessing the A class from outside its package, since A class is not public, so it cannot be accessed from outside the package.</w:t>
      </w:r>
    </w:p>
    <w:p>
      <w:pPr/>
      <w:r>
        <w:t>package pack;</w:t>
      </w:r>
    </w:p>
    <w:p>
      <w:pPr/>
      <w:r>
        <w:t>class A{</w:t>
      </w:r>
    </w:p>
    <w:p>
      <w:pPr/>
      <w:r>
        <w:t>void msg(){System.out.println("Hello");}</w:t>
      </w:r>
    </w:p>
    <w:p>
      <w:pPr/>
      <w:r>
        <w:t>}</w:t>
      </w:r>
    </w:p>
    <w:p>
      <w:pPr/>
      <w:r>
        <w:t>package mypack;</w:t>
      </w:r>
    </w:p>
    <w:p>
      <w:pPr/>
      <w:r>
        <w:t>import pack.*;</w:t>
      </w:r>
    </w:p>
    <w:p>
      <w:pPr/>
      <w:r>
        <w:t>class B{</w:t>
      </w:r>
    </w:p>
    <w:p>
      <w:pPr/>
      <w:r>
        <w:t>public static void main(String args[]){</w:t>
      </w:r>
    </w:p>
    <w:p>
      <w:pPr/>
      <w:r>
        <w:t>A obj = new A();//Compile Time Error</w:t>
      </w:r>
    </w:p>
    <w:p>
      <w:pPr/>
      <w:r>
        <w:t>obj.msg();//Compile Time Error</w:t>
      </w:r>
    </w:p>
    <w:p>
      <w:pPr/>
      <w:r>
        <w:t>}</w:t>
      </w:r>
    </w:p>
    <w:p>
      <w:pPr/>
      <w:r>
        <w:t>}</w:t>
      </w:r>
    </w:p>
    <w:p>
      <w:pPr/>
      <w:r>
        <w:t>In the above example, the scope of class A and its method msg() is default so it cannot be accessed from outside the package.</w:t>
      </w:r>
    </w:p>
    <w:p>
      <w:pPr/>
      <w:r>
        <w:t>pg. 98</w:t>
      </w:r>
    </w:p>
    <w:p>
      <w:pPr/>
      <w:r>
        <w:t>3) Protected</w:t>
      </w:r>
    </w:p>
    <w:p>
      <w:pPr/>
      <w:r>
        <w:t>The protected access modifier is accessible within package and outside the package but through inheritance only.</w:t>
      </w:r>
    </w:p>
    <w:p>
      <w:pPr/>
      <w:r>
        <w:t>The protected access modifier can be applied on the data member, method and constructor. It can't be applied on the class.</w:t>
      </w:r>
    </w:p>
    <w:p>
      <w:pPr/>
      <w:r>
        <w:t>It provides more accessibility than the default modifer.</w:t>
      </w:r>
    </w:p>
    <w:p>
      <w:pPr/>
      <w:r>
        <w:t>Example of protected access modifier</w:t>
      </w:r>
    </w:p>
    <w:p>
      <w:pPr/>
      <w: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pPr/>
      <w:r>
        <w:t>package pack;</w:t>
      </w:r>
    </w:p>
    <w:p>
      <w:pPr/>
      <w:r>
        <w:t>public class A{</w:t>
      </w:r>
    </w:p>
    <w:p>
      <w:pPr/>
      <w:r>
        <w:t>protected void msg(){System.out.println("Hello");}</w:t>
      </w:r>
    </w:p>
    <w:p>
      <w:pPr/>
      <w:r>
        <w:t>}</w:t>
      </w:r>
    </w:p>
    <w:p>
      <w:pPr/>
      <w:r>
        <w:t>package mypack;</w:t>
      </w:r>
    </w:p>
    <w:p>
      <w:pPr/>
      <w:r>
        <w:t>import pack.*;</w:t>
      </w:r>
    </w:p>
    <w:p>
      <w:pPr/>
      <w:r>
        <w:t>class B extends A{</w:t>
      </w:r>
    </w:p>
    <w:p>
      <w:pPr/>
      <w:r>
        <w:t>public static void main(String args[]){</w:t>
      </w:r>
    </w:p>
    <w:p>
      <w:pPr/>
      <w:r>
        <w:t>B obj = new B();</w:t>
      </w:r>
    </w:p>
    <w:p>
      <w:pPr/>
      <w:r>
        <w:t>obj.msg();</w:t>
      </w:r>
    </w:p>
    <w:p>
      <w:pPr/>
      <w:r>
        <w:t>}</w:t>
      </w:r>
    </w:p>
    <w:p>
      <w:pPr/>
      <w:r>
        <w:t>}</w:t>
      </w:r>
    </w:p>
    <w:p>
      <w:pPr/>
      <w:r>
        <w:t>Output:Hello</w:t>
      </w:r>
    </w:p>
    <w:p>
      <w:pPr/>
      <w:r>
        <w:t>pg. 99</w:t>
      </w:r>
    </w:p>
    <w:p>
      <w:pPr/>
      <w:r>
        <w:t>4) Public</w:t>
      </w:r>
    </w:p>
    <w:p>
      <w:pPr/>
      <w:r>
        <w:t>The public access modifier is accessible everywhere. It has the widest scope among all other modifiers.</w:t>
      </w:r>
    </w:p>
    <w:p>
      <w:pPr/>
      <w:r>
        <w:t>Example of public access modifier</w:t>
      </w:r>
    </w:p>
    <w:p>
      <w:pPr/>
      <w:r>
        <w:t>package pack;</w:t>
      </w:r>
    </w:p>
    <w:p>
      <w:pPr/>
      <w:r>
        <w:t>public class A{</w:t>
      </w:r>
    </w:p>
    <w:p>
      <w:pPr/>
      <w:r>
        <w:t>public void msg(){System.out.println("Hello");}</w:t>
      </w:r>
    </w:p>
    <w:p>
      <w:pPr/>
      <w:r>
        <w:t>}</w:t>
      </w:r>
    </w:p>
    <w:p>
      <w:pPr/>
      <w:r>
        <w:t>package mypack;</w:t>
      </w:r>
    </w:p>
    <w:p>
      <w:pPr/>
      <w:r>
        <w:t>import pack.*;</w:t>
      </w:r>
    </w:p>
    <w:p>
      <w:pPr/>
      <w:r>
        <w:t>class B{</w:t>
      </w:r>
    </w:p>
    <w:p>
      <w:pPr/>
      <w:r>
        <w:t>public static void main(String args[]){</w:t>
      </w:r>
    </w:p>
    <w:p>
      <w:pPr/>
      <w:r>
        <w:t>A obj = new A();</w:t>
      </w:r>
    </w:p>
    <w:p>
      <w:pPr/>
      <w:r>
        <w:t>obj.msg();</w:t>
      </w:r>
    </w:p>
    <w:p>
      <w:pPr/>
      <w:r>
        <w:t>}</w:t>
      </w:r>
    </w:p>
    <w:p>
      <w:pPr/>
      <w:r>
        <w:t>}</w:t>
      </w:r>
    </w:p>
    <w:p>
      <w:pPr/>
      <w:r>
        <w:t>Output:Hello</w:t>
      </w:r>
    </w:p>
    <w:p>
      <w:pPr/>
      <w:r>
        <w:t>pg. 100</w:t>
      </w:r>
    </w:p>
    <w:p>
      <w:pPr>
        <w:pStyle w:val="Heading1"/>
      </w:pPr>
      <w:r>
        <w:t>CHAPTER 17</w:t>
      </w:r>
    </w:p>
    <w:p>
      <w:pPr/>
      <w:r>
        <w:t>ENCAPSULATION</w:t>
      </w:r>
    </w:p>
    <w:p>
      <w:pPr/>
      <w:r>
        <w:t>It is the process of binding or wrapping up of data members along with its’s data handler methods i.e.., getters &amp; setters</w:t>
      </w:r>
    </w:p>
    <w:p>
      <w:pPr/>
      <w:r>
        <w:t>Advantages :</w:t>
      </w:r>
    </w:p>
    <w:p>
      <w:pPr/>
      <w:r>
        <w:t>• We can protect the data from unauthorized access.</w:t>
      </w:r>
    </w:p>
    <w:p>
      <w:pPr/>
      <w:r>
        <w:t>• We can perform data validation.</w:t>
      </w:r>
    </w:p>
    <w:p>
      <w:pPr/>
      <w:r>
        <w:t>• We can make the data readonly of writeonly.</w:t>
      </w:r>
    </w:p>
    <w:p>
      <w:pPr/>
      <w:r>
        <w:t>Java Bean specification / Guidelines:</w:t>
      </w:r>
    </w:p>
    <w:p>
      <w:pPr/>
      <w:r>
        <w:t>• The bean class must be public non abstract class.</w:t>
      </w:r>
    </w:p>
    <w:p>
      <w:pPr/>
      <w:r>
        <w:t>• Data members must be private.</w:t>
      </w:r>
    </w:p>
    <w:p>
      <w:pPr/>
      <w:r>
        <w:t>• Each data member must have public getter and setter methods.</w:t>
      </w:r>
    </w:p>
    <w:p>
      <w:pPr/>
      <w:r>
        <w:t>• Bean class must have public default constructors.</w:t>
      </w:r>
    </w:p>
    <w:p>
      <w:pPr/>
      <w:r>
        <w:t>Example:</w:t>
      </w:r>
    </w:p>
    <w:p>
      <w:pPr/>
      <w:r>
        <w:t>public class Student{</w:t>
      </w:r>
    </w:p>
    <w:p>
      <w:pPr/>
      <w:r>
        <w:t>private int age;</w:t>
      </w:r>
    </w:p>
    <w:p>
      <w:pPr/>
      <w:r>
        <w:t>private double perc;</w:t>
      </w:r>
    </w:p>
    <w:p>
      <w:pPr/>
      <w:r>
        <w:t>public int getAge() {</w:t>
      </w:r>
    </w:p>
    <w:p>
      <w:pPr/>
      <w:r>
        <w:t>return age;</w:t>
      </w:r>
    </w:p>
    <w:p>
      <w:pPr/>
      <w:r>
        <w:t>}</w:t>
      </w:r>
    </w:p>
    <w:p>
      <w:pPr/>
      <w:r>
        <w:t>public void setAge(int age) {</w:t>
      </w:r>
    </w:p>
    <w:p>
      <w:pPr/>
      <w:r>
        <w:t>this.age = age;</w:t>
      </w:r>
    </w:p>
    <w:p>
      <w:pPr/>
      <w:r>
        <w:t>}</w:t>
      </w:r>
    </w:p>
    <w:p>
      <w:pPr/>
      <w:r>
        <w:t>public double getPerc() {</w:t>
      </w:r>
    </w:p>
    <w:p>
      <w:pPr/>
      <w:r>
        <w:t>return perc;</w:t>
      </w:r>
    </w:p>
    <w:p>
      <w:pPr/>
      <w:r>
        <w:t>}</w:t>
      </w:r>
    </w:p>
    <w:p>
      <w:pPr/>
      <w:r>
        <w:t>public void setPerc(double perc) {</w:t>
      </w:r>
    </w:p>
    <w:p>
      <w:pPr/>
      <w:r>
        <w:t>this.perc = perc;</w:t>
      </w:r>
    </w:p>
    <w:p>
      <w:pPr/>
      <w:r>
        <w:t>}</w:t>
      </w:r>
    </w:p>
    <w:p>
      <w:pPr/>
      <w:r>
        <w:t>public void study()// business behavior</w:t>
      </w:r>
    </w:p>
    <w:p>
      <w:pPr/>
      <w:r>
        <w:t>{</w:t>
      </w:r>
    </w:p>
    <w:p>
      <w:pPr/>
      <w:r>
        <w:t>}</w:t>
      </w:r>
    </w:p>
    <w:p>
      <w:pPr/>
      <w:r>
        <w:t>public void doHomeWork() // business behavior</w:t>
      </w:r>
    </w:p>
    <w:p>
      <w:pPr/>
      <w:r>
        <w:t>}}</w:t>
      </w:r>
    </w:p>
    <w:p>
      <w:pPr/>
      <w:r>
        <w:t>pg. 101</w:t>
      </w:r>
    </w:p>
    <w:p>
      <w:pPr/>
      <w:r>
        <w:t>public class Test{</w:t>
      </w:r>
    </w:p>
    <w:p>
      <w:pPr/>
      <w:r>
        <w:t>public static void main(String[] args) {</w:t>
      </w:r>
    </w:p>
    <w:p>
      <w:pPr/>
      <w:r>
        <w:t>Student s=new Student();</w:t>
      </w:r>
    </w:p>
    <w:p>
      <w:pPr/>
      <w:r>
        <w:t>s.setAge(40);</w:t>
      </w:r>
    </w:p>
    <w:p>
      <w:pPr/>
      <w:r>
        <w:t>System.out.println(s.getAge());</w:t>
      </w:r>
    </w:p>
    <w:p>
      <w:pPr/>
      <w:r>
        <w:t>s.setPerc(66.8);</w:t>
      </w:r>
    </w:p>
    <w:p>
      <w:pPr/>
      <w:r>
        <w:t>System.out.println(s.getPerc());</w:t>
      </w:r>
    </w:p>
    <w:p>
      <w:pPr/>
      <w:r>
        <w:t>}</w:t>
      </w:r>
    </w:p>
    <w:p>
      <w:pPr/>
      <w:r>
        <w:t>}</w:t>
      </w:r>
    </w:p>
    <w:p>
      <w:pPr/>
      <w:r>
        <w:t>To make Date write only:</w:t>
      </w:r>
    </w:p>
    <w:p>
      <w:pPr/>
      <w:r>
        <w:t>class User{</w:t>
      </w:r>
    </w:p>
    <w:p>
      <w:pPr/>
      <w:r>
        <w:t>private Stirng name;</w:t>
      </w:r>
    </w:p>
    <w:p>
      <w:pPr/>
      <w:r>
        <w:t>public void setName(String name) {</w:t>
      </w:r>
    </w:p>
    <w:p>
      <w:pPr/>
      <w:r>
        <w:t>this.name=name;</w:t>
      </w:r>
    </w:p>
    <w:p>
      <w:pPr/>
      <w:r>
        <w:t>}</w:t>
      </w:r>
    </w:p>
    <w:p>
      <w:pPr/>
      <w:r>
        <w:t>}</w:t>
      </w:r>
    </w:p>
    <w:p>
      <w:pPr/>
      <w:r>
        <w:t>To make Date Read only:</w:t>
      </w:r>
    </w:p>
    <w:p>
      <w:pPr/>
      <w:r>
        <w:t>public class Mobile{</w:t>
      </w:r>
    </w:p>
    <w:p>
      <w:pPr/>
      <w:r>
        <w:t>private final String make="India";</w:t>
      </w:r>
    </w:p>
    <w:p>
      <w:pPr/>
      <w:r>
        <w:t>public void getMake() {</w:t>
      </w:r>
    </w:p>
    <w:p>
      <w:pPr/>
      <w:r>
        <w:t>return make;</w:t>
      </w:r>
    </w:p>
    <w:p>
      <w:pPr/>
      <w:r>
        <w:t>}</w:t>
      </w:r>
    </w:p>
    <w:p>
      <w:pPr/>
      <w:r>
        <w:t>}</w:t>
      </w:r>
    </w:p>
    <w:p>
      <w:pPr/>
      <w:r>
        <w:t>pg. 102</w:t>
      </w:r>
    </w:p>
    <w:p>
      <w:pPr>
        <w:pStyle w:val="Heading1"/>
      </w:pPr>
      <w:r>
        <w:t>CHAPTER 18</w:t>
      </w:r>
    </w:p>
    <w:p>
      <w:pPr/>
      <w:r>
        <w:t>ABSTRACTION</w:t>
      </w:r>
    </w:p>
    <w:p>
      <w:pPr/>
      <w:r>
        <w:t>Abstract Method:</w:t>
      </w:r>
    </w:p>
    <w:p>
      <w:pPr/>
      <w:r>
        <w:t>It is an incomplete Method which has only method declaration and without method implementation.</w:t>
      </w:r>
    </w:p>
    <w:p>
      <w:pPr/>
      <w:r>
        <w:t>Abstract method should be terminated with semicolen.</w:t>
      </w:r>
    </w:p>
    <w:p>
      <w:pPr/>
      <w:r>
        <w:t>Abstract method must be declared by using keyword ‘abstract’.</w:t>
      </w:r>
    </w:p>
    <w:p>
      <w:pPr/>
      <w:r>
        <w:t>Abstract method is just any other Concrete method which can have any return type or any signature but just that it cannot have body / implementation.</w:t>
      </w:r>
    </w:p>
    <w:p>
      <w:pPr/>
      <w:r>
        <w:t>Abstract method must be declared either in an abstract class or in an interface.</w:t>
      </w:r>
    </w:p>
    <w:p>
      <w:pPr/>
      <w:r>
        <w:t>Example for Abstract method:</w:t>
      </w:r>
    </w:p>
    <w:p>
      <w:pPr/>
      <w:r>
        <w:t>abstract void meth();</w:t>
      </w:r>
    </w:p>
    <w:p>
      <w:pPr/>
      <w:r>
        <w:t>abstract int add(int x, int y);</w:t>
      </w:r>
    </w:p>
    <w:p>
      <w:pPr/>
      <w:r>
        <w:t>Can we Overload abstract method?</w:t>
      </w:r>
    </w:p>
    <w:p>
      <w:pPr/>
      <w:r>
        <w:t>Ans.Yes we can..</w:t>
      </w:r>
    </w:p>
    <w:p>
      <w:pPr/>
      <w:r>
        <w:t>Can we Override abstract method?</w:t>
      </w:r>
    </w:p>
    <w:p>
      <w:pPr/>
      <w:r>
        <w:t>Ans.Yes,we have to…</w:t>
      </w:r>
    </w:p>
    <w:p>
      <w:pPr/>
      <w:r>
        <w:t>Abstract Class:</w:t>
      </w:r>
    </w:p>
    <w:p>
      <w:pPr/>
      <w:r>
        <w:t>It is an incomplete class which may have both abstract as we as concrete methods.</w:t>
      </w:r>
    </w:p>
    <w:p>
      <w:pPr/>
      <w:r>
        <w:t>Or</w:t>
      </w:r>
    </w:p>
    <w:p>
      <w:pPr/>
      <w:r>
        <w:t>A class which is declared with the abstract keyword is known as an abstract class in Java. It can have abstract and non-abstract methods (method with the body).</w:t>
      </w:r>
    </w:p>
    <w:p>
      <w:pPr/>
      <w:r>
        <w:t>Points to Remember</w:t>
      </w:r>
    </w:p>
    <w:p>
      <w:pPr/>
      <w:r>
        <w:t>o An abstract class must be declared with an abstract keyword.</w:t>
      </w:r>
    </w:p>
    <w:p>
      <w:pPr/>
      <w:r>
        <w:t>o It can have abstract and non-abstract methods.</w:t>
      </w:r>
    </w:p>
    <w:p>
      <w:pPr/>
      <w:r>
        <w:t>o It cannot be instantiated.</w:t>
      </w:r>
    </w:p>
    <w:p>
      <w:pPr/>
      <w:r>
        <w:t>o It can have constructors and static methods also.</w:t>
      </w:r>
    </w:p>
    <w:p>
      <w:pPr/>
      <w:r>
        <w:t>o It can have final methods which will force the subclass not to change the body of the method.</w:t>
      </w:r>
    </w:p>
    <w:p>
      <w:pPr/>
      <w:r>
        <w:t>pg. 103</w:t>
      </w:r>
    </w:p>
    <w:p>
      <w:pPr/>
      <w:r>
        <w:t>Difference between abstract class and concrete class.</w:t>
      </w:r>
    </w:p>
    <w:p>
      <w:pPr/>
      <w:r>
        <w:t>Similarities between abstract class and concrete class.</w:t>
      </w:r>
    </w:p>
    <w:p>
      <w:pPr/>
      <w:r>
        <w:t>• Both are classes and both are data types.</w:t>
      </w:r>
    </w:p>
    <w:p>
      <w:pPr/>
      <w:r>
        <w:t>• Both can have instance variable and constructors.</w:t>
      </w:r>
    </w:p>
    <w:p>
      <w:pPr/>
      <w:r>
        <w:t>• Both can have main method.</w:t>
      </w:r>
    </w:p>
    <w:p>
      <w:pPr/>
      <w:r>
        <w:t>• Both can inherit any super class if not object class.</w:t>
      </w:r>
    </w:p>
    <w:p>
      <w:pPr/>
      <w:r>
        <w:t>Example for abstract class:</w:t>
      </w:r>
    </w:p>
    <w:p>
      <w:pPr/>
      <w:r>
        <w:t>abstract class Bike{</w:t>
      </w:r>
    </w:p>
    <w:p>
      <w:pPr/>
      <w:r>
        <w:t>abstract void run();</w:t>
      </w:r>
    </w:p>
    <w:p>
      <w:pPr/>
      <w:r>
        <w:t>}</w:t>
      </w:r>
    </w:p>
    <w:p>
      <w:pPr/>
      <w:r>
        <w:t>class Honda4 extends Bike{</w:t>
      </w:r>
    </w:p>
    <w:p>
      <w:pPr/>
      <w:r>
        <w:t>void run(){</w:t>
      </w:r>
    </w:p>
    <w:p>
      <w:pPr/>
      <w:r>
        <w:t>System.out.println("running safely");</w:t>
      </w:r>
    </w:p>
    <w:p>
      <w:pPr/>
      <w:r>
        <w:t>}</w:t>
      </w:r>
    </w:p>
    <w:p>
      <w:pPr/>
      <w:r>
        <w:t>public static void main(String args[]){</w:t>
      </w:r>
    </w:p>
    <w:p>
      <w:pPr/>
      <w:r>
        <w:t>Bike obj = new Honda4();</w:t>
      </w:r>
    </w:p>
    <w:p>
      <w:pPr/>
      <w:r>
        <w:t>obj.run();</w:t>
      </w:r>
    </w:p>
    <w:p>
      <w:pPr/>
      <w:r>
        <w:t>}</w:t>
      </w:r>
    </w:p>
    <w:p>
      <w:pPr/>
      <w:r>
        <w:t>}</w:t>
      </w:r>
    </w:p>
    <w:p>
      <w:pPr/>
      <w:r>
        <w:t>pg. 104</w:t>
      </w:r>
    </w:p>
    <w:p>
      <w:pPr/>
      <w:r>
        <w:t>abstract class Bike{</w:t>
      </w:r>
    </w:p>
    <w:p>
      <w:pPr/>
      <w:r>
        <w:t>Bike(){</w:t>
      </w:r>
    </w:p>
    <w:p>
      <w:pPr/>
      <w:r>
        <w:t>System.out.println("bike is created");</w:t>
      </w:r>
    </w:p>
    <w:p>
      <w:pPr/>
      <w:r>
        <w:t>}</w:t>
      </w:r>
    </w:p>
    <w:p>
      <w:pPr/>
      <w:r>
        <w:t>abstract void run();</w:t>
      </w:r>
    </w:p>
    <w:p>
      <w:pPr/>
      <w:r>
        <w:t>void changeGear(){</w:t>
      </w:r>
    </w:p>
    <w:p>
      <w:pPr/>
      <w:r>
        <w:t>System.out.println("gear changed");</w:t>
      </w:r>
    </w:p>
    <w:p>
      <w:pPr/>
      <w:r>
        <w:t>}</w:t>
      </w:r>
    </w:p>
    <w:p>
      <w:pPr/>
      <w:r>
        <w:t>}</w:t>
      </w:r>
    </w:p>
    <w:p>
      <w:pPr/>
      <w:r>
        <w:t>//Creating a Child class which inherits Abstract class</w:t>
      </w:r>
    </w:p>
    <w:p>
      <w:pPr/>
      <w:r>
        <w:t>class Honda extends Bike{</w:t>
      </w:r>
    </w:p>
    <w:p>
      <w:pPr/>
      <w:r>
        <w:t>void run(){</w:t>
      </w:r>
    </w:p>
    <w:p>
      <w:pPr/>
      <w:r>
        <w:t>System.out.println("running safely..");</w:t>
      </w:r>
    </w:p>
    <w:p>
      <w:pPr/>
      <w:r>
        <w:t>}</w:t>
      </w:r>
    </w:p>
    <w:p>
      <w:pPr/>
      <w:r>
        <w:t>}</w:t>
      </w:r>
    </w:p>
    <w:p>
      <w:pPr/>
      <w:r>
        <w:t>//Creating a Test class which calls abstract and non-abstract methods</w:t>
      </w:r>
    </w:p>
    <w:p>
      <w:pPr/>
      <w:r>
        <w:t>class TestAbstraction2{</w:t>
      </w:r>
    </w:p>
    <w:p>
      <w:pPr/>
      <w:r>
        <w:t>public static void main(String args[]){</w:t>
      </w:r>
    </w:p>
    <w:p>
      <w:pPr/>
      <w:r>
        <w:t>Bike obj = new Honda();</w:t>
      </w:r>
    </w:p>
    <w:p>
      <w:pPr/>
      <w:r>
        <w:t>obj.run();</w:t>
      </w:r>
    </w:p>
    <w:p>
      <w:pPr/>
      <w:r>
        <w:t>obj.changeGear();</w:t>
      </w:r>
    </w:p>
    <w:p>
      <w:pPr/>
      <w:r>
        <w:t>}</w:t>
      </w:r>
    </w:p>
    <w:p>
      <w:pPr/>
      <w:r>
        <w:t>}</w:t>
      </w:r>
    </w:p>
    <w:p>
      <w:pPr/>
      <w:r>
        <w:t>pg. 105</w:t>
      </w:r>
    </w:p>
    <w:p>
      <w:pPr/>
      <w:r>
        <w:t>When sub class inherits super abstract class then we have to override the inherited abstract method . otherwise the subclass should also be declared as abstract . and we cannot create an object of that class.</w:t>
      </w:r>
    </w:p>
    <w:p>
      <w:pPr/>
      <w:r>
        <w:t>public abstract class Keyboard{</w:t>
      </w:r>
    </w:p>
    <w:p>
      <w:pPr/>
      <w:r>
        <w:t>int price;</w:t>
      </w:r>
    </w:p>
    <w:p>
      <w:pPr/>
      <w:r>
        <w:t>String brand;</w:t>
      </w:r>
    </w:p>
    <w:p>
      <w:pPr/>
      <w:r>
        <w:t>public Keyboard() {</w:t>
      </w:r>
    </w:p>
    <w:p>
      <w:pPr/>
      <w:r>
        <w:t>}</w:t>
      </w:r>
    </w:p>
    <w:p>
      <w:pPr/>
      <w:r>
        <w:t>public Keyboard(int p, Sting b) {</w:t>
      </w:r>
    </w:p>
    <w:p>
      <w:pPr/>
      <w:r>
        <w:t>this.price=p;</w:t>
      </w:r>
    </w:p>
    <w:p>
      <w:pPr/>
      <w:r>
        <w:t>this.brand=b;</w:t>
      </w:r>
    </w:p>
    <w:p>
      <w:pPr/>
      <w:r>
        <w:t>}</w:t>
      </w:r>
    </w:p>
    <w:p>
      <w:pPr/>
      <w:r>
        <w:t>public void pressJ() {</w:t>
      </w:r>
    </w:p>
    <w:p>
      <w:pPr/>
      <w:r>
        <w:t>System.out.println("prints J");</w:t>
      </w:r>
    </w:p>
    <w:p>
      <w:pPr/>
      <w:r>
        <w:t>}</w:t>
      </w:r>
    </w:p>
    <w:p>
      <w:pPr/>
      <w:r>
        <w:t>public void pressQ() {</w:t>
      </w:r>
    </w:p>
    <w:p>
      <w:pPr/>
      <w:r>
        <w:t>System.out.println("prints Q");</w:t>
      </w:r>
    </w:p>
    <w:p>
      <w:pPr/>
      <w:r>
        <w:t>}</w:t>
      </w:r>
    </w:p>
    <w:p>
      <w:pPr/>
      <w:r>
        <w:t>public abstract void pressEnter();</w:t>
      </w:r>
    </w:p>
    <w:p>
      <w:pPr/>
      <w:r>
        <w:t>}</w:t>
      </w:r>
    </w:p>
    <w:p>
      <w:pPr/>
      <w:r>
        <w:t>public class Image extends Keyboard{</w:t>
      </w:r>
    </w:p>
    <w:p>
      <w:pPr/>
      <w:r>
        <w:t>@Override</w:t>
      </w:r>
    </w:p>
    <w:p>
      <w:pPr/>
      <w:r>
        <w:t>public void pressEnter() {</w:t>
      </w:r>
    </w:p>
    <w:p>
      <w:pPr/>
      <w:r>
        <w:t>System.out.println("image gets open");</w:t>
      </w:r>
    </w:p>
    <w:p>
      <w:pPr/>
      <w:r>
        <w:t>}</w:t>
      </w:r>
    </w:p>
    <w:p>
      <w:pPr/>
      <w:r>
        <w:t>}</w:t>
      </w:r>
    </w:p>
    <w:p>
      <w:pPr/>
      <w:r>
        <w:t>public class NotePad extends Keyboard{</w:t>
      </w:r>
    </w:p>
    <w:p>
      <w:pPr/>
      <w:r>
        <w:t>@Override</w:t>
      </w:r>
    </w:p>
    <w:p>
      <w:pPr/>
      <w:r>
        <w:t>public void pressEnter() {</w:t>
      </w:r>
    </w:p>
    <w:p>
      <w:pPr/>
      <w:r>
        <w:t>System.out.println("Control goes to next line");</w:t>
      </w:r>
    </w:p>
    <w:p>
      <w:pPr/>
      <w:r>
        <w:t>}</w:t>
      </w:r>
    </w:p>
    <w:p>
      <w:pPr/>
      <w:r>
        <w:t>public abstract class MusicFile extends Keyboard{</w:t>
      </w:r>
    </w:p>
    <w:p>
      <w:pPr/>
      <w:r>
        <w:t>}</w:t>
      </w:r>
    </w:p>
    <w:p>
      <w:pPr/>
      <w:r>
        <w:t>pg. 106</w:t>
      </w:r>
    </w:p>
    <w:p>
      <w:pPr/>
      <w:r>
        <w:t>public class Test{</w:t>
      </w:r>
    </w:p>
    <w:p>
      <w:pPr/>
      <w:r>
        <w:t>public static void main(String[] args) {</w:t>
      </w:r>
    </w:p>
    <w:p>
      <w:pPr/>
      <w:r>
        <w:t>Keyboard kb=new Keyboard() //error</w:t>
      </w:r>
    </w:p>
    <w:p>
      <w:pPr/>
      <w:r>
        <w:t>}</w:t>
      </w:r>
    </w:p>
    <w:p>
      <w:pPr/>
      <w:r>
        <w:t>}</w:t>
      </w:r>
    </w:p>
    <w:p>
      <w:pPr/>
      <w:r>
        <w:t>We cannot create an Object of abstract class. But an abstract class can be used to referred to any of its subclass Object(Up-Casting)</w:t>
      </w:r>
    </w:p>
    <w:p>
      <w:pPr/>
      <w:r>
        <w:t>public class Test{</w:t>
      </w:r>
    </w:p>
    <w:p>
      <w:pPr/>
      <w:r>
        <w:t>public static void main(String[] args) {</w:t>
      </w:r>
    </w:p>
    <w:p>
      <w:pPr/>
      <w:r>
        <w:t>Keyboard kb=new Image();</w:t>
      </w:r>
    </w:p>
    <w:p>
      <w:pPr/>
      <w:r>
        <w:t>kb.pressEnter();</w:t>
      </w:r>
    </w:p>
    <w:p>
      <w:pPr/>
      <w:r>
        <w:t>kb.PressJ();</w:t>
      </w:r>
    </w:p>
    <w:p>
      <w:pPr/>
      <w:r>
        <w:t>kb.pressQ();</w:t>
      </w:r>
    </w:p>
    <w:p>
      <w:pPr/>
      <w:r>
        <w:t>}</w:t>
      </w:r>
    </w:p>
    <w:p>
      <w:pPr/>
      <w:r>
        <w:t>}</w:t>
      </w:r>
    </w:p>
    <w:p>
      <w:pPr/>
      <w:r>
        <w:t>pg. 107</w:t>
      </w:r>
    </w:p>
    <w:p>
      <w:pPr/>
      <w:r>
        <w:t>Interface:</w:t>
      </w:r>
    </w:p>
    <w:p>
      <w:pPr/>
      <w:r>
        <w:t>An Interface has 3 meanings.</w:t>
      </w:r>
    </w:p>
    <w:p>
      <w:pPr/>
      <w:r>
        <w:t>• It is an intermediate between the service and the consumer.</w:t>
      </w:r>
    </w:p>
    <w:p>
      <w:pPr/>
      <w:r>
        <w:t>• It is also called 100% abstract class.</w:t>
      </w:r>
    </w:p>
    <w:p>
      <w:pPr/>
      <w:r>
        <w:t>• It is also called as rules repository or coding contract.</w:t>
      </w:r>
    </w:p>
    <w:p>
      <w:pPr/>
      <w:r>
        <w:t>Programmatically we create an interface by using keyword interface.</w:t>
      </w:r>
    </w:p>
    <w:p>
      <w:pPr/>
      <w:r>
        <w:t>All the methods in an interface are automatically public and abstract.</w:t>
      </w:r>
    </w:p>
    <w:p>
      <w:pPr/>
      <w:r>
        <w:t>Interface cannot have Constructors and instance variable.</w:t>
      </w:r>
    </w:p>
    <w:p>
      <w:pPr/>
      <w:r>
        <w:t>Why use Java interface?</w:t>
      </w:r>
    </w:p>
    <w:p>
      <w:pPr/>
      <w:r>
        <w:t>There are mainly three reasons to use interface. They are given below.</w:t>
      </w:r>
    </w:p>
    <w:p>
      <w:pPr/>
      <w:r>
        <w:t>o It is used to achieve abstraction.</w:t>
      </w:r>
    </w:p>
    <w:p>
      <w:pPr/>
      <w:r>
        <w:t>o By interface, we can support the functionality of multiple inheritance.</w:t>
      </w:r>
    </w:p>
    <w:p>
      <w:pPr/>
      <w:r>
        <w:t>o It can be used to achieve loose coupling.</w:t>
      </w:r>
    </w:p>
    <w:p>
      <w:pPr/>
      <w:r>
        <w:t>How to declare an interface?</w:t>
      </w:r>
    </w:p>
    <w:p>
      <w:pPr/>
      <w: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pPr/>
      <w:r>
        <w:t>Syntax:</w:t>
      </w:r>
    </w:p>
    <w:p>
      <w:pPr/>
      <w:r>
        <w:t>interface &lt;interface_name&gt;{</w:t>
      </w:r>
    </w:p>
    <w:p>
      <w:pPr/>
      <w:r>
        <w:t>// declare constant fields</w:t>
      </w:r>
    </w:p>
    <w:p>
      <w:pPr/>
      <w:r>
        <w:t>// declare methods that abstract</w:t>
      </w:r>
    </w:p>
    <w:p>
      <w:pPr/>
      <w:r>
        <w:t>// by default.</w:t>
      </w:r>
    </w:p>
    <w:p>
      <w:pPr/>
      <w:r>
        <w:t>}</w:t>
      </w:r>
    </w:p>
    <w:p>
      <w:pPr/>
      <w:r>
        <w:t>Example:</w:t>
      </w:r>
    </w:p>
    <w:p>
      <w:pPr/>
      <w:r>
        <w:t>public interface RegulatorInf{</w:t>
      </w:r>
    </w:p>
    <w:p>
      <w:pPr/>
      <w:r>
        <w:t>void increaseSpeed();</w:t>
      </w:r>
    </w:p>
    <w:p>
      <w:pPr/>
      <w:r>
        <w:t>void reduceSpeed();</w:t>
      </w:r>
    </w:p>
    <w:p>
      <w:pPr/>
      <w:r>
        <w:t>}</w:t>
      </w:r>
    </w:p>
    <w:p>
      <w:pPr/>
      <w:r>
        <w:t>public interface Iswitch{</w:t>
      </w:r>
    </w:p>
    <w:p>
      <w:pPr/>
      <w:r>
        <w:t>void switchOn();</w:t>
      </w:r>
    </w:p>
    <w:p>
      <w:pPr/>
      <w:r>
        <w:t>void switchOff();</w:t>
      </w:r>
    </w:p>
    <w:p>
      <w:pPr/>
      <w:r>
        <w:t>}</w:t>
      </w:r>
    </w:p>
    <w:p>
      <w:pPr/>
      <w:r>
        <w:t>pg. 108</w:t>
      </w:r>
    </w:p>
    <w:p>
      <w:pPr/>
      <w:r>
        <w:t>A class can inherit an interface by using keyword implements .</w:t>
      </w:r>
    </w:p>
    <w:p>
      <w:pPr/>
      <w:r>
        <w:t>When sub class implements an interface then we have to override all the abstract methods otherwise, the sub class must be declared as abstract.</w:t>
      </w:r>
    </w:p>
    <w:p>
      <w:pPr/>
      <w:r>
        <w:t>We cannot create an object of interface but as interface can refer to any of its sub class(Up-Casting).</w:t>
      </w:r>
    </w:p>
    <w:p>
      <w:pPr/>
      <w:r>
        <w:t>public interface Imouse{</w:t>
      </w:r>
    </w:p>
    <w:p>
      <w:pPr/>
      <w:r>
        <w:t>public void click();</w:t>
      </w:r>
    </w:p>
    <w:p>
      <w:pPr/>
      <w:r>
        <w:t>public void rightClick();</w:t>
      </w:r>
    </w:p>
    <w:p>
      <w:pPr/>
      <w:r>
        <w:t>public void doubleClick();</w:t>
      </w:r>
    </w:p>
    <w:p>
      <w:pPr/>
      <w:r>
        <w:t>}</w:t>
      </w:r>
    </w:p>
    <w:p>
      <w:pPr/>
      <w:r>
        <w:t>public class CpuImpl implements Imouse{</w:t>
      </w:r>
    </w:p>
    <w:p>
      <w:pPr/>
      <w:r>
        <w:t>@Override</w:t>
      </w:r>
    </w:p>
    <w:p>
      <w:pPr/>
      <w:r>
        <w:t>public void click() {</w:t>
      </w:r>
    </w:p>
    <w:p>
      <w:pPr/>
      <w:r>
        <w:t>System.out.println("resources get selected");</w:t>
      </w:r>
    </w:p>
    <w:p>
      <w:pPr/>
      <w:r>
        <w:t>}</w:t>
      </w:r>
    </w:p>
    <w:p>
      <w:pPr/>
      <w:r>
        <w:t>@Override</w:t>
      </w:r>
    </w:p>
    <w:p>
      <w:pPr/>
      <w:r>
        <w:t>public void rightClick() {</w:t>
      </w:r>
    </w:p>
    <w:p>
      <w:pPr/>
      <w:r>
        <w:t>System.out.println("Display / show options");</w:t>
      </w:r>
    </w:p>
    <w:p>
      <w:pPr/>
      <w:r>
        <w:t>}</w:t>
      </w:r>
    </w:p>
    <w:p>
      <w:pPr/>
      <w:r>
        <w:t>@Override</w:t>
      </w:r>
    </w:p>
    <w:p>
      <w:pPr/>
      <w:r>
        <w:t>public void doubleClick() {</w:t>
      </w:r>
    </w:p>
    <w:p>
      <w:pPr/>
      <w:r>
        <w:t>System.out.println("double click");</w:t>
      </w:r>
    </w:p>
    <w:p>
      <w:pPr/>
      <w:r>
        <w:t>}</w:t>
      </w:r>
    </w:p>
    <w:p>
      <w:pPr/>
      <w:r>
        <w:t>}</w:t>
      </w:r>
    </w:p>
    <w:p>
      <w:pPr/>
      <w:r>
        <w:t>public class user{</w:t>
      </w:r>
    </w:p>
    <w:p>
      <w:pPr/>
      <w:r>
        <w:t>public static void main(String[] args) {</w:t>
      </w:r>
    </w:p>
    <w:p>
      <w:pPr/>
      <w:r>
        <w:t>Imouse m =new CpuImpl();</w:t>
      </w:r>
    </w:p>
    <w:p>
      <w:pPr/>
      <w:r>
        <w:t>m.click();</w:t>
      </w:r>
    </w:p>
    <w:p>
      <w:pPr/>
      <w:r>
        <w:t>m.doubleClick();</w:t>
      </w:r>
    </w:p>
    <w:p>
      <w:pPr/>
      <w:r>
        <w:t>m.doubleClick();</w:t>
      </w:r>
    </w:p>
    <w:p>
      <w:pPr/>
      <w:r>
        <w:t>}</w:t>
      </w:r>
    </w:p>
    <w:p>
      <w:pPr/>
      <w:r>
        <w:t>}</w:t>
      </w:r>
    </w:p>
    <w:p>
      <w:pPr/>
      <w:r>
        <w:t>pg. 109</w:t>
      </w:r>
    </w:p>
    <w:p>
      <w:pPr/>
      <w:r>
        <w:t>The class can inherit or implements multiple interfaces which is called as Multiple inheritance.</w:t>
      </w:r>
    </w:p>
    <w:p>
      <w:pPr/>
      <w:r>
        <w:t>public class FanImpl implements Iswitch,RegularInf {</w:t>
      </w:r>
    </w:p>
    <w:p>
      <w:pPr/>
      <w:r>
        <w:t>public void IncreaseSpeed() {</w:t>
      </w:r>
    </w:p>
    <w:p>
      <w:pPr/>
      <w:r>
        <w:t>}</w:t>
      </w:r>
    </w:p>
    <w:p>
      <w:pPr/>
      <w:r>
        <w:t>public void reduceSpeed() {</w:t>
      </w:r>
    </w:p>
    <w:p>
      <w:pPr/>
      <w:r>
        <w:t>}</w:t>
      </w:r>
    </w:p>
    <w:p>
      <w:pPr/>
      <w:r>
        <w:t>public void switchOn() {</w:t>
      </w:r>
    </w:p>
    <w:p>
      <w:pPr/>
      <w:r>
        <w:t>}</w:t>
      </w:r>
    </w:p>
    <w:p>
      <w:pPr/>
      <w:r>
        <w:t>public void switchOff() {</w:t>
      </w:r>
    </w:p>
    <w:p>
      <w:pPr/>
      <w:r>
        <w:t>}</w:t>
      </w:r>
    </w:p>
    <w:p>
      <w:pPr/>
      <w:r>
        <w:t>}</w:t>
      </w:r>
    </w:p>
    <w:p>
      <w:pPr/>
      <w:r>
        <w:t>The data members in an interface are automatically static and final (global Constant)</w:t>
      </w:r>
    </w:p>
    <w:p>
      <w:pPr/>
      <w:r>
        <w:t>public interface Inf{</w:t>
      </w:r>
    </w:p>
    <w:p>
      <w:pPr/>
      <w:r>
        <w:t>String user="scott";</w:t>
      </w:r>
    </w:p>
    <w:p>
      <w:pPr/>
      <w:r>
        <w:t>String pwd="tiger";</w:t>
      </w:r>
    </w:p>
    <w:p>
      <w:pPr/>
      <w:r>
        <w:t>int port="1521";</w:t>
      </w:r>
    </w:p>
    <w:p>
      <w:pPr/>
      <w:r>
        <w:t>}</w:t>
      </w:r>
    </w:p>
    <w:p>
      <w:pPr/>
      <w:r>
        <w:t>public class Project{</w:t>
      </w:r>
    </w:p>
    <w:p>
      <w:pPr/>
      <w:r>
        <w:t>public static void main(String[] args) {</w:t>
      </w:r>
    </w:p>
    <w:p>
      <w:pPr/>
      <w:r>
        <w:t>System.out.println(Inf.port);</w:t>
      </w:r>
    </w:p>
    <w:p>
      <w:pPr/>
      <w:r>
        <w:t>System.out.println(Inf.user);</w:t>
      </w:r>
    </w:p>
    <w:p>
      <w:pPr/>
      <w:r>
        <w:t>}</w:t>
      </w:r>
    </w:p>
    <w:p>
      <w:pPr/>
      <w:r>
        <w:t>}</w:t>
      </w:r>
    </w:p>
    <w:p>
      <w:pPr/>
      <w:r>
        <w:t>An Interface cannot inherit class , not even Object class.</w:t>
      </w:r>
    </w:p>
    <w:p>
      <w:pPr/>
      <w:r>
        <w:t>Once interface can inherit any number of interfaces. Using keyword extends.</w:t>
      </w:r>
    </w:p>
    <w:p>
      <w:pPr/>
      <w:r>
        <w:t>pg. 110</w:t>
      </w:r>
    </w:p>
    <w:p>
      <w:pPr/>
      <w:r>
        <w:t>Inf 1</w:t>
      </w:r>
    </w:p>
    <w:p>
      <w:pPr/>
      <w:r>
        <w:t>Inf 1</w:t>
      </w:r>
    </w:p>
    <w:p>
      <w:pPr/>
      <w:r>
        <w:t>Parent</w:t>
      </w:r>
    </w:p>
    <w:p>
      <w:pPr/>
      <w:r>
        <w:t>extends implements</w:t>
      </w:r>
    </w:p>
    <w:p>
      <w:pPr/>
      <w:r>
        <w:t>Sub</w:t>
      </w:r>
    </w:p>
    <w:p>
      <w:pPr/>
      <w:r>
        <w:t>class Sub extends Parent implements I1,I2{</w:t>
      </w:r>
    </w:p>
    <w:p>
      <w:pPr/>
      <w:r>
        <w:t>}</w:t>
      </w:r>
    </w:p>
    <w:p>
      <w:pPr/>
      <w:r>
        <w:t>Types of Interface :</w:t>
      </w:r>
    </w:p>
    <w:p>
      <w:pPr/>
      <w:r>
        <w:t>There are 3 types of interface</w:t>
      </w:r>
    </w:p>
    <w:p>
      <w:pPr/>
      <w:r>
        <w:t>1. Regular Interface</w:t>
      </w:r>
    </w:p>
    <w:p>
      <w:pPr/>
      <w:r>
        <w:t>2. Marker Interface</w:t>
      </w:r>
    </w:p>
    <w:p>
      <w:pPr/>
      <w:r>
        <w:t>3. Functional Interface</w:t>
      </w:r>
    </w:p>
    <w:p>
      <w:pPr/>
      <w:r>
        <w:t>Regular Interface:</w:t>
      </w:r>
    </w:p>
    <w:p>
      <w:pPr/>
      <w:r>
        <w:t>Regular Interface is an interface which contains more than one abstract method.</w:t>
      </w:r>
    </w:p>
    <w:p>
      <w:pPr/>
      <w:r>
        <w:t>public interface Imouse{</w:t>
      </w:r>
    </w:p>
    <w:p>
      <w:pPr/>
      <w:r>
        <w:t>public void click();</w:t>
      </w:r>
    </w:p>
    <w:p>
      <w:pPr/>
      <w:r>
        <w:t>public void rightClick();</w:t>
      </w:r>
    </w:p>
    <w:p>
      <w:pPr/>
      <w:r>
        <w:t>public void doubleClick();</w:t>
      </w:r>
    </w:p>
    <w:p>
      <w:pPr/>
      <w:r>
        <w:t>}</w:t>
      </w:r>
    </w:p>
    <w:p>
      <w:pPr/>
      <w:r>
        <w:t>Marker Interface:</w:t>
      </w:r>
    </w:p>
    <w:p>
      <w:pPr/>
      <w:r>
        <w:t>❖ Marker interface is empty interface which does not have any methods in it.</w:t>
      </w:r>
    </w:p>
    <w:p>
      <w:pPr/>
      <w:r>
        <w:t>❖ Marker interface is mainly used to indicate JVM about certain activities.</w:t>
      </w:r>
    </w:p>
    <w:p>
      <w:pPr/>
      <w:r>
        <w:t>❖ There are few marker interfaces available in java namely:  Serializable</w:t>
      </w:r>
    </w:p>
    <w:p>
      <w:pPr/>
      <w:r>
        <w:t> Clonable</w:t>
      </w:r>
    </w:p>
    <w:p>
      <w:pPr/>
      <w:r>
        <w:t> RandomAccess</w:t>
      </w:r>
    </w:p>
    <w:p>
      <w:pPr/>
      <w:r>
        <w:t> EventListner</w:t>
      </w:r>
    </w:p>
    <w:p>
      <w:pPr/>
      <w:r>
        <w:t>pg. 111</w:t>
      </w:r>
    </w:p>
    <w:p>
      <w:pPr/>
      <w:r>
        <w:t>Example for Clonable interface.</w:t>
      </w:r>
    </w:p>
    <w:p>
      <w:pPr/>
      <w:r>
        <w:t>public class Employee implements Clonable{</w:t>
      </w:r>
    </w:p>
    <w:p>
      <w:pPr/>
      <w:r>
        <w:t>public int id,salary;</w:t>
      </w:r>
    </w:p>
    <w:p>
      <w:pPr/>
      <w:r>
        <w:t>public String name;</w:t>
      </w:r>
    </w:p>
    <w:p>
      <w:pPr/>
      <w:r>
        <w:t>public Object clone()throws CloneNotSupportedException{</w:t>
      </w:r>
    </w:p>
    <w:p>
      <w:pPr/>
      <w:r>
        <w:t>return super.clone();</w:t>
      </w:r>
    </w:p>
    <w:p>
      <w:pPr/>
      <w:r>
        <w:t>}</w:t>
      </w:r>
    </w:p>
    <w:p>
      <w:pPr/>
      <w:r>
        <w:t>}</w:t>
      </w:r>
    </w:p>
    <w:p>
      <w:pPr/>
      <w:r>
        <w:t>public class CloneTest{</w:t>
      </w:r>
    </w:p>
    <w:p>
      <w:pPr/>
      <w:r>
        <w:t>public static void main(String[] args) {</w:t>
      </w:r>
    </w:p>
    <w:p>
      <w:pPr/>
      <w:r>
        <w:t>Employee e1= new Employee();</w:t>
      </w:r>
    </w:p>
    <w:p>
      <w:pPr/>
      <w:r>
        <w:t>e1.id=25;</w:t>
      </w:r>
    </w:p>
    <w:p>
      <w:pPr/>
      <w:r>
        <w:t>e1.name="Suresh";</w:t>
      </w:r>
    </w:p>
    <w:p>
      <w:pPr/>
      <w:r>
        <w:t>e1.salary=20000;</w:t>
      </w:r>
    </w:p>
    <w:p>
      <w:pPr/>
      <w:r>
        <w:t>}</w:t>
      </w:r>
    </w:p>
    <w:p>
      <w:pPr/>
      <w:r>
        <w:t>try {</w:t>
      </w:r>
    </w:p>
    <w:p>
      <w:pPr/>
      <w:r>
        <w:t>Object o=e1.clone();</w:t>
      </w:r>
    </w:p>
    <w:p>
      <w:pPr/>
      <w:r>
        <w:t>Employee e2=(Employee)o;</w:t>
      </w:r>
    </w:p>
    <w:p>
      <w:pPr/>
      <w:r>
        <w:t>System.out.println(e2.name);</w:t>
      </w:r>
    </w:p>
    <w:p>
      <w:pPr/>
      <w:r>
        <w:t>System.out.println(e2.id+" "+e2.salary);</w:t>
      </w:r>
    </w:p>
    <w:p>
      <w:pPr/>
      <w:r>
        <w:t>}</w:t>
      </w:r>
    </w:p>
    <w:p>
      <w:pPr/>
      <w:r>
        <w:t>catch(Exception e) {</w:t>
      </w:r>
    </w:p>
    <w:p>
      <w:pPr/>
      <w:r>
        <w:t>}</w:t>
      </w:r>
    </w:p>
    <w:p>
      <w:pPr/>
      <w:r>
        <w:t>}</w:t>
      </w:r>
    </w:p>
    <w:p>
      <w:pPr/>
      <w:r>
        <w:t>Serializable:</w:t>
      </w:r>
    </w:p>
    <w:p>
      <w:pPr/>
      <w:r>
        <w:t>It is the process of or the mechanism of converting object’s state along with class information into byte stream.</w:t>
      </w:r>
    </w:p>
    <w:p>
      <w:pPr/>
      <w:r>
        <w:t>JVM serializes an object only if the class implements the marker interface called Serializable.</w:t>
      </w:r>
    </w:p>
    <w:p>
      <w:pPr/>
      <w:r>
        <w:t>Functional Interface:</w:t>
      </w:r>
    </w:p>
    <w:p>
      <w:pPr/>
      <w:r>
        <w:t>Is an interface which has only one abstract method in it.</w:t>
      </w:r>
    </w:p>
    <w:p>
      <w:pPr/>
      <w:r>
        <w:t>This interface is used to inject the business rules so that it is considered as rule before execution Of some functionality.</w:t>
      </w:r>
    </w:p>
    <w:p>
      <w:pPr/>
      <w:r>
        <w:t>pg. 112</w:t>
      </w:r>
    </w:p>
    <w:p>
      <w:pPr/>
      <w:r>
        <w:t>We can create our own functional interface , apart from that in java we do have few functional interfaces.</w:t>
      </w:r>
    </w:p>
    <w:p>
      <w:pPr/>
      <w:r>
        <w:t>Comparable – compareTo()</w:t>
      </w:r>
    </w:p>
    <w:p>
      <w:pPr/>
      <w:r>
        <w:t>Comparator – compare()</w:t>
      </w:r>
    </w:p>
    <w:p>
      <w:pPr/>
      <w:r>
        <w:t>Runnable – run()</w:t>
      </w:r>
    </w:p>
    <w:p>
      <w:pPr/>
      <w:r>
        <w:t>Note: from JDK 1.8 we can define static concrete method or default concrete method.</w:t>
      </w:r>
    </w:p>
    <w:p>
      <w:pPr/>
      <w:r>
        <w:t>public interface Inf{</w:t>
      </w:r>
    </w:p>
    <w:p>
      <w:pPr/>
      <w:r>
        <w:t>public static void m1() {</w:t>
      </w:r>
    </w:p>
    <w:p>
      <w:pPr/>
      <w:r>
        <w:t>System.out.println("static concrete method");</w:t>
      </w:r>
    </w:p>
    <w:p>
      <w:pPr/>
      <w:r>
        <w:t>}</w:t>
      </w:r>
    </w:p>
    <w:p>
      <w:pPr/>
      <w:r>
        <w:t>public default void m2() {</w:t>
      </w:r>
    </w:p>
    <w:p>
      <w:pPr/>
      <w:r>
        <w:t>System.out.println("default concrete method");</w:t>
      </w:r>
    </w:p>
    <w:p>
      <w:pPr/>
      <w:r>
        <w:t>}</w:t>
      </w:r>
    </w:p>
    <w:p>
      <w:pPr/>
      <w:r>
        <w:t>}</w:t>
      </w:r>
    </w:p>
    <w:p>
      <w:pPr/>
      <w:r>
        <w:t>Difference between abstract class and interface</w:t>
      </w:r>
    </w:p>
    <w:p>
      <w:pPr/>
      <w:r>
        <w:t>pg. 113</w:t>
      </w:r>
    </w:p>
    <w:p>
      <w:pPr/>
      <w:r>
        <w:t>Abstraction:</w:t>
      </w:r>
    </w:p>
    <w:p>
      <w:pPr/>
      <w:r>
        <w:t>Abstraction is the process or mechanism of hiding the internal implementation details from the consumer by exposing only necessary functionalities.</w:t>
      </w:r>
    </w:p>
    <w:p>
      <w:pPr/>
      <w:r>
        <w:t>In java we can achieve abstraction either by using abstract class or by using interface.</w:t>
      </w:r>
    </w:p>
    <w:p>
      <w:pPr/>
      <w:r>
        <w:t>Abstraction is one of the important object oriented principle.</w:t>
      </w:r>
    </w:p>
    <w:p>
      <w:pPr/>
      <w:r>
        <w:t>API is the best example for abstraction .</w:t>
      </w:r>
    </w:p>
    <w:p>
      <w:pPr/>
      <w:r>
        <w:t>Example: JDBC API</w:t>
      </w:r>
    </w:p>
    <w:p>
      <w:pPr/>
      <w:r>
        <w:t>public interface BhimUPI{</w:t>
      </w:r>
    </w:p>
    <w:p>
      <w:pPr/>
      <w:r>
        <w:t>public void transfer(int amount);</w:t>
      </w:r>
    </w:p>
    <w:p>
      <w:pPr/>
      <w:r>
        <w:t>}</w:t>
      </w:r>
    </w:p>
    <w:p>
      <w:pPr/>
      <w:r>
        <w:t>public class ICICI implements BhimUPI{</w:t>
      </w:r>
    </w:p>
    <w:p>
      <w:pPr/>
      <w:r>
        <w:t>@Override</w:t>
      </w:r>
    </w:p>
    <w:p>
      <w:pPr/>
      <w:r>
        <w:t>public void transfer(int amount) {</w:t>
      </w:r>
    </w:p>
    <w:p>
      <w:pPr/>
      <w:r>
        <w:t>System.out.println("ICICI transfer money");</w:t>
      </w:r>
    </w:p>
    <w:p>
      <w:pPr/>
      <w:r>
        <w:t>}</w:t>
      </w:r>
    </w:p>
    <w:p>
      <w:pPr/>
      <w:r>
        <w:t>}</w:t>
      </w:r>
    </w:p>
    <w:p>
      <w:pPr/>
      <w:r>
        <w:t>public class SBI implements BhimUPI{</w:t>
      </w:r>
    </w:p>
    <w:p>
      <w:pPr/>
      <w:r>
        <w:t>@Override</w:t>
      </w:r>
    </w:p>
    <w:p>
      <w:pPr/>
      <w:r>
        <w:t>public void transfer(int amount) {</w:t>
      </w:r>
    </w:p>
    <w:p>
      <w:pPr/>
      <w:r>
        <w:t>System.out.println("SBI transfer money");</w:t>
      </w:r>
    </w:p>
    <w:p>
      <w:pPr/>
      <w:r>
        <w:t>}</w:t>
      </w:r>
    </w:p>
    <w:p>
      <w:pPr/>
      <w:r>
        <w:t>}</w:t>
      </w:r>
    </w:p>
    <w:p>
      <w:pPr/>
      <w:r>
        <w:t>public class PhonePe{</w:t>
      </w:r>
    </w:p>
    <w:p>
      <w:pPr/>
      <w:r>
        <w:t>public static void main(String[] args) {</w:t>
      </w:r>
    </w:p>
    <w:p>
      <w:pPr/>
      <w:r>
        <w:t>BhimUPI upi=new ICICI();</w:t>
      </w:r>
    </w:p>
    <w:p>
      <w:pPr/>
      <w:r>
        <w:t>upi.transfer(50000);</w:t>
      </w:r>
    </w:p>
    <w:p>
      <w:pPr/>
      <w:r>
        <w:t>}</w:t>
      </w:r>
    </w:p>
    <w:p>
      <w:pPr/>
      <w:r>
        <w:t>}</w:t>
      </w:r>
    </w:p>
    <w:p>
      <w:pPr/>
      <w:r>
        <w:t>pg. 114</w:t>
      </w:r>
    </w:p>
    <w:p>
      <w:pPr/>
      <w:r>
        <w:t>Purpose / advantages abstraction :</w:t>
      </w:r>
    </w:p>
    <w:p>
      <w:pPr/>
      <w:r>
        <w:t>• To achieve loose coupling between service and the consumer.</w:t>
      </w:r>
    </w:p>
    <w:p>
      <w:pPr/>
      <w:r>
        <w:t>What are the uses of Interface.?</w:t>
      </w:r>
    </w:p>
    <w:p>
      <w:pPr/>
      <w:r>
        <w:t>• To achieve 100% abstraction.</w:t>
      </w:r>
    </w:p>
    <w:p>
      <w:pPr/>
      <w:r>
        <w:t>• We can achieve multiple inheritance.</w:t>
      </w:r>
    </w:p>
    <w:p>
      <w:pPr/>
      <w:r>
        <w:t>• It can be used as a coding contract or rules repository . through functional interface.</w:t>
      </w:r>
    </w:p>
    <w:p>
      <w:pPr/>
      <w:r>
        <w:t>• It can be used to indicate JVM about certain activity through marker interface.</w:t>
      </w:r>
    </w:p>
    <w:p>
      <w:pPr/>
      <w:r>
        <w:t>pg. 115</w:t>
      </w:r>
    </w:p>
    <w:p>
      <w:pPr>
        <w:pStyle w:val="Heading1"/>
      </w:pPr>
      <w:r>
        <w:t>CHAPTER 19</w:t>
      </w:r>
    </w:p>
    <w:p>
      <w:pPr/>
      <w:r>
        <w:t>COLLECTION FRAMEWORK</w:t>
      </w:r>
    </w:p>
    <w:p>
      <w:pPr/>
      <w:r>
        <w:t>The Collection in Java is a framework that provides an architecture to store and manipulate the group of objects.</w:t>
      </w:r>
    </w:p>
    <w:p>
      <w:pPr/>
      <w:r>
        <w:t>Java Collections can achieve all the operations that you perform on a data such as searching, sorting, insertion, manipulation, and deletion.</w:t>
      </w:r>
    </w:p>
    <w:p>
      <w:pPr/>
      <w:r>
        <w:t>What is Collection in Java</w:t>
      </w:r>
    </w:p>
    <w:p>
      <w:pPr/>
      <w:r>
        <w:t>A Collection represents a single unit of objects, i.e., a group.</w:t>
      </w:r>
    </w:p>
    <w:p>
      <w:pPr/>
      <w:r>
        <w:t>What is a framework in Java</w:t>
      </w:r>
    </w:p>
    <w:p>
      <w:pPr/>
      <w:r>
        <w:t>o It provides readymade architecture.</w:t>
      </w:r>
    </w:p>
    <w:p>
      <w:pPr/>
      <w:r>
        <w:t>o It represents a set of classes and interfaces.</w:t>
      </w:r>
    </w:p>
    <w:p>
      <w:pPr/>
      <w:r>
        <w:t>o It is optional.</w:t>
      </w:r>
    </w:p>
    <w:p>
      <w:pPr/>
      <w:r>
        <w:t>What is Collection framework</w:t>
      </w:r>
    </w:p>
    <w:p>
      <w:pPr/>
      <w:r>
        <w:t>The Collection framework represents a unified architecture for storing and manipulating a group of objects. It has:</w:t>
      </w:r>
    </w:p>
    <w:p>
      <w:pPr/>
      <w:r>
        <w:t>1. Interfaces and its implementations, i.e., classes</w:t>
      </w:r>
    </w:p>
    <w:p>
      <w:pPr/>
      <w:r>
        <w:t>2. Algorithm</w:t>
      </w:r>
    </w:p>
    <w:p>
      <w:pPr/>
      <w:r>
        <w:t>Like an array , in collection also we can store group of data , but collection has lot of advantages over an array.</w:t>
      </w:r>
    </w:p>
    <w:p>
      <w:pPr/>
      <w:r>
        <w:t>Advantages of Collection over an array.</w:t>
      </w:r>
    </w:p>
    <w:p>
      <w:pPr/>
      <w:r>
        <w:t>• Array is fixed in size whereas Collection is dynamic in size.</w:t>
      </w:r>
    </w:p>
    <w:p>
      <w:pPr/>
      <w:r>
        <w:t>• Array is homogeneous whereas Collection is heterogeneous.</w:t>
      </w:r>
    </w:p>
    <w:p>
      <w:pPr/>
      <w:r>
        <w:t>• Array does not have methods to deal with data , whereas Collection has many utility methods.</w:t>
      </w:r>
    </w:p>
    <w:p>
      <w:pPr/>
      <w:r>
        <w:t>Collection framework has many inbuilt classes, interfaces and methods which are present in java.util package, Hence we need to import them before we use.</w:t>
      </w:r>
    </w:p>
    <w:p>
      <w:pPr/>
      <w:r>
        <w:t>pg. 116</w:t>
      </w:r>
    </w:p>
    <w:p>
      <w:pPr/>
      <w:r>
        <w:t>Collection Framework Hierarchy</w:t>
      </w:r>
    </w:p>
    <w:p>
      <w:pPr/>
      <w:r>
        <w:t>pg. 117</w:t>
      </w:r>
    </w:p>
    <w:p>
      <w:pPr/>
      <w:r>
        <w:t>Collection col =</w:t>
      </w:r>
    </w:p>
    <w:p>
      <w:pPr/>
      <w:r>
        <w:t>new ArrayList();</w:t>
      </w:r>
    </w:p>
    <w:p>
      <w:pPr/>
      <w:r>
        <w:t>new LinkedList();</w:t>
      </w:r>
    </w:p>
    <w:p>
      <w:pPr/>
      <w:r>
        <w:t>new Vector();</w:t>
      </w:r>
    </w:p>
    <w:p>
      <w:pPr/>
      <w:r>
        <w:t>new Stack();</w:t>
      </w:r>
    </w:p>
    <w:p>
      <w:pPr/>
      <w:r>
        <w:t>new HashSet();</w:t>
      </w:r>
    </w:p>
    <w:p>
      <w:pPr/>
      <w:r>
        <w:t>new TreeSet();</w:t>
      </w:r>
    </w:p>
    <w:p>
      <w:pPr/>
      <w:r>
        <w:t>new LinkedHashSet();</w:t>
      </w:r>
    </w:p>
    <w:p>
      <w:pPr/>
      <w:r>
        <w:t>new PriorityQueue();</w:t>
      </w:r>
    </w:p>
    <w:p>
      <w:pPr/>
      <w:r>
        <w:t>Methods of Collection interface</w:t>
      </w:r>
    </w:p>
    <w:p>
      <w:pPr/>
      <w:r>
        <w:t>boolean add(E e);</w:t>
      </w:r>
    </w:p>
    <w:p>
      <w:pPr/>
      <w:r>
        <w:t>boolean addAll(Collection&lt;? extends E&gt; c);</w:t>
      </w:r>
    </w:p>
    <w:p>
      <w:pPr/>
      <w:r>
        <w:t>boolean remove(Object o);</w:t>
      </w:r>
    </w:p>
    <w:p>
      <w:pPr/>
      <w:r>
        <w:t>boolean removeAll(Collection&lt;?&gt; c);</w:t>
      </w:r>
    </w:p>
    <w:p>
      <w:pPr/>
      <w:r>
        <w:t>void clear();</w:t>
      </w:r>
    </w:p>
    <w:p>
      <w:pPr/>
      <w:r>
        <w:t>boolean contains(Object o);</w:t>
      </w:r>
    </w:p>
    <w:p>
      <w:pPr/>
      <w:r>
        <w:t>boolean containsAll(Collection&lt;?&gt; c);</w:t>
      </w:r>
    </w:p>
    <w:p>
      <w:pPr/>
      <w:r>
        <w:t>int size();</w:t>
      </w:r>
    </w:p>
    <w:p>
      <w:pPr/>
      <w:r>
        <w:t>boolean isEmpty();</w:t>
      </w:r>
    </w:p>
    <w:p>
      <w:pPr/>
      <w:r>
        <w:t>Iterator&lt;E&gt; iterator();</w:t>
      </w:r>
    </w:p>
    <w:p>
      <w:pPr/>
      <w:r>
        <w:t>Object[] toArray();</w:t>
      </w:r>
    </w:p>
    <w:p>
      <w:pPr/>
      <w:r>
        <w:t>Note:all the methods are public and abstract</w:t>
      </w:r>
    </w:p>
    <w:p>
      <w:pPr/>
      <w:r>
        <w:t>Generics:</w:t>
      </w:r>
    </w:p>
    <w:p>
      <w:pPr/>
      <w:r>
        <w:t>Generics is one of the feature of collection introduced from JDK 1.5.</w:t>
      </w:r>
    </w:p>
    <w:p>
      <w:pPr/>
      <w:r>
        <w:t>Generics defines the type of data or element type that can be stored in collection.</w:t>
      </w:r>
    </w:p>
    <w:p>
      <w:pPr/>
      <w:r>
        <w:t>Commonly represented as &lt;E&gt;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